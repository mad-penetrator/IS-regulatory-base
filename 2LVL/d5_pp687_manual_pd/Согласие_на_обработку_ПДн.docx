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6736" w14:textId="77777777" w:rsidR="001F3833" w:rsidRDefault="001F3833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C2A8C" wp14:editId="541933B2">
                <wp:simplePos x="0" y="0"/>
                <wp:positionH relativeFrom="column">
                  <wp:posOffset>3058795</wp:posOffset>
                </wp:positionH>
                <wp:positionV relativeFrom="paragraph">
                  <wp:posOffset>-21590</wp:posOffset>
                </wp:positionV>
                <wp:extent cx="2667000" cy="3208020"/>
                <wp:effectExtent l="0" t="0" r="19050" b="1143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20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E110CC" w14:textId="77777777" w:rsidR="001F3833" w:rsidRPr="001F3833" w:rsidRDefault="001F3833" w:rsidP="001F3833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F3833">
                              <w:rPr>
                                <w:sz w:val="24"/>
                                <w:szCs w:val="20"/>
                                <w:lang w:val="ru-RU"/>
                              </w:rPr>
                              <w:t>Наименование организации: ________________________________</w:t>
                            </w:r>
                          </w:p>
                          <w:p w14:paraId="064E59D9" w14:textId="77777777" w:rsidR="001F3833" w:rsidRPr="001F3833" w:rsidRDefault="001F3833" w:rsidP="001F3833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F3833">
                              <w:rPr>
                                <w:sz w:val="24"/>
                                <w:szCs w:val="20"/>
                                <w:lang w:val="ru-RU"/>
                              </w:rPr>
                              <w:t>Адрес: ________________________________</w:t>
                            </w:r>
                          </w:p>
                          <w:p w14:paraId="06D9975A" w14:textId="77777777" w:rsidR="001F3833" w:rsidRPr="001F3833" w:rsidRDefault="001F3833" w:rsidP="001F3833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F3833">
                              <w:rPr>
                                <w:sz w:val="24"/>
                                <w:szCs w:val="20"/>
                                <w:lang w:val="ru-RU"/>
                              </w:rPr>
                              <w:t>Ответственное подразделение: ___________________________</w:t>
                            </w: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_____</w:t>
                            </w:r>
                          </w:p>
                          <w:p w14:paraId="6490100A" w14:textId="77777777" w:rsidR="001F3833" w:rsidRPr="001F3833" w:rsidRDefault="001F3833" w:rsidP="001F3833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F3833">
                              <w:rPr>
                                <w:sz w:val="24"/>
                                <w:szCs w:val="20"/>
                                <w:lang w:val="ru-RU"/>
                              </w:rPr>
                              <w:t>УТВЕРЖДАЮ: ________________________________</w:t>
                            </w:r>
                          </w:p>
                          <w:p w14:paraId="05C44041" w14:textId="77777777" w:rsidR="001F3833" w:rsidRPr="001F3833" w:rsidRDefault="001F3833" w:rsidP="001F3833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F3833">
                              <w:rPr>
                                <w:sz w:val="24"/>
                                <w:szCs w:val="20"/>
                                <w:lang w:val="ru-RU"/>
                              </w:rPr>
                              <w:t>Дата введения в действие: ______________________________</w:t>
                            </w:r>
                            <w:r w:rsidR="004976C4">
                              <w:rPr>
                                <w:sz w:val="24"/>
                                <w:szCs w:val="20"/>
                                <w:lang w:val="ru-RU"/>
                              </w:rPr>
                              <w:t>_________</w:t>
                            </w:r>
                          </w:p>
                          <w:p w14:paraId="54E1B150" w14:textId="77777777" w:rsidR="001F3833" w:rsidRPr="001F3833" w:rsidRDefault="001F3833" w:rsidP="001F3833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C2A8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0.85pt;margin-top:-1.7pt;width:210pt;height:25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" fillcolor="white [3201]" strokecolor="white [3212]" strokeweight=".5pt">
                <v:textbox>
                  <w:txbxContent>
                    <w:p w14:paraId="65E110CC" w14:textId="77777777" w:rsidR="001F3833" w:rsidRPr="001F3833" w:rsidRDefault="001F3833" w:rsidP="001F3833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F3833">
                        <w:rPr>
                          <w:sz w:val="24"/>
                          <w:szCs w:val="20"/>
                          <w:lang w:val="ru-RU"/>
                        </w:rPr>
                        <w:t>Наименование организации: ________________________________</w:t>
                      </w:r>
                    </w:p>
                    <w:p w14:paraId="064E59D9" w14:textId="77777777" w:rsidR="001F3833" w:rsidRPr="001F3833" w:rsidRDefault="001F3833" w:rsidP="001F3833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F3833">
                        <w:rPr>
                          <w:sz w:val="24"/>
                          <w:szCs w:val="20"/>
                          <w:lang w:val="ru-RU"/>
                        </w:rPr>
                        <w:t>Адрес: ________________________________</w:t>
                      </w:r>
                    </w:p>
                    <w:p w14:paraId="06D9975A" w14:textId="77777777" w:rsidR="001F3833" w:rsidRPr="001F3833" w:rsidRDefault="001F3833" w:rsidP="001F3833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F3833">
                        <w:rPr>
                          <w:sz w:val="24"/>
                          <w:szCs w:val="20"/>
                          <w:lang w:val="ru-RU"/>
                        </w:rPr>
                        <w:t>Ответственное подразделение: ___________________________</w:t>
                      </w:r>
                      <w:r>
                        <w:rPr>
                          <w:sz w:val="24"/>
                          <w:szCs w:val="20"/>
                          <w:lang w:val="ru-RU"/>
                        </w:rPr>
                        <w:t>_____</w:t>
                      </w:r>
                    </w:p>
                    <w:p w14:paraId="6490100A" w14:textId="77777777" w:rsidR="001F3833" w:rsidRPr="001F3833" w:rsidRDefault="001F3833" w:rsidP="001F3833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F3833">
                        <w:rPr>
                          <w:sz w:val="24"/>
                          <w:szCs w:val="20"/>
                          <w:lang w:val="ru-RU"/>
                        </w:rPr>
                        <w:t>УТВЕРЖДАЮ: ________________________________</w:t>
                      </w:r>
                    </w:p>
                    <w:p w14:paraId="05C44041" w14:textId="77777777" w:rsidR="001F3833" w:rsidRPr="001F3833" w:rsidRDefault="001F3833" w:rsidP="001F3833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F3833">
                        <w:rPr>
                          <w:sz w:val="24"/>
                          <w:szCs w:val="20"/>
                          <w:lang w:val="ru-RU"/>
                        </w:rPr>
                        <w:t>Дата введения в действие: ______________________________</w:t>
                      </w:r>
                      <w:r w:rsidR="004976C4">
                        <w:rPr>
                          <w:sz w:val="24"/>
                          <w:szCs w:val="20"/>
                          <w:lang w:val="ru-RU"/>
                        </w:rPr>
                        <w:t>_________</w:t>
                      </w:r>
                    </w:p>
                    <w:p w14:paraId="54E1B150" w14:textId="77777777" w:rsidR="001F3833" w:rsidRPr="001F3833" w:rsidRDefault="001F3833" w:rsidP="001F3833">
                      <w:pPr>
                        <w:ind w:firstLine="0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0361A0" w14:textId="77777777" w:rsidR="004976C4" w:rsidRDefault="004976C4">
      <w:pPr>
        <w:jc w:val="center"/>
        <w:rPr>
          <w:lang w:val="ru-RU"/>
        </w:rPr>
      </w:pPr>
    </w:p>
    <w:p w14:paraId="7FC51D40" w14:textId="77777777" w:rsidR="004976C4" w:rsidRDefault="004976C4">
      <w:pPr>
        <w:jc w:val="center"/>
        <w:rPr>
          <w:lang w:val="ru-RU"/>
        </w:rPr>
      </w:pPr>
    </w:p>
    <w:p w14:paraId="48001031" w14:textId="77777777" w:rsidR="004976C4" w:rsidRDefault="004976C4">
      <w:pPr>
        <w:jc w:val="center"/>
        <w:rPr>
          <w:lang w:val="ru-RU"/>
        </w:rPr>
      </w:pPr>
    </w:p>
    <w:p w14:paraId="457A1007" w14:textId="77777777" w:rsidR="004976C4" w:rsidRDefault="004976C4">
      <w:pPr>
        <w:jc w:val="center"/>
        <w:rPr>
          <w:lang w:val="ru-RU"/>
        </w:rPr>
      </w:pPr>
    </w:p>
    <w:p w14:paraId="76C5A96B" w14:textId="77777777" w:rsidR="004976C4" w:rsidRDefault="004976C4">
      <w:pPr>
        <w:jc w:val="center"/>
        <w:rPr>
          <w:lang w:val="ru-RU"/>
        </w:rPr>
      </w:pPr>
    </w:p>
    <w:p w14:paraId="180155A6" w14:textId="77777777" w:rsidR="004976C4" w:rsidRDefault="004976C4">
      <w:pPr>
        <w:jc w:val="center"/>
        <w:rPr>
          <w:lang w:val="ru-RU"/>
        </w:rPr>
      </w:pPr>
    </w:p>
    <w:p w14:paraId="063F8AD0" w14:textId="15152444" w:rsidR="004976C4" w:rsidRDefault="004976C4">
      <w:pPr>
        <w:jc w:val="center"/>
        <w:rPr>
          <w:lang w:val="ru-RU"/>
        </w:rPr>
      </w:pPr>
    </w:p>
    <w:p w14:paraId="671D14A6" w14:textId="77777777" w:rsidR="0007638B" w:rsidRDefault="0007638B">
      <w:pPr>
        <w:jc w:val="center"/>
        <w:rPr>
          <w:lang w:val="ru-RU"/>
        </w:rPr>
      </w:pPr>
    </w:p>
    <w:p w14:paraId="4EBD084E" w14:textId="77777777" w:rsidR="004976C4" w:rsidRDefault="00693D7A" w:rsidP="004976C4">
      <w:pPr>
        <w:ind w:firstLine="0"/>
        <w:jc w:val="center"/>
        <w:rPr>
          <w:lang w:val="ru-RU"/>
        </w:rPr>
      </w:pPr>
      <w:r w:rsidRPr="001F3833">
        <w:rPr>
          <w:lang w:val="ru-RU"/>
        </w:rPr>
        <w:t xml:space="preserve">СОГЛАСИЕ НА ОБРАБОТКУ ПЕРСОНАЛЬНЫХ ДАННЫХ </w:t>
      </w:r>
    </w:p>
    <w:p w14:paraId="44F481C3" w14:textId="77777777" w:rsidR="002E1831" w:rsidRDefault="00693D7A" w:rsidP="004976C4">
      <w:pPr>
        <w:ind w:firstLine="0"/>
        <w:jc w:val="center"/>
        <w:rPr>
          <w:lang w:val="ru-RU"/>
        </w:rPr>
      </w:pPr>
      <w:r w:rsidRPr="001F3833">
        <w:rPr>
          <w:lang w:val="ru-RU"/>
        </w:rPr>
        <w:t>(БЕЗ АВТОМАТИЗАЦИИ)</w:t>
      </w:r>
    </w:p>
    <w:p w14:paraId="7322DF1E" w14:textId="77777777" w:rsidR="004976C4" w:rsidRPr="001F3833" w:rsidRDefault="004976C4" w:rsidP="004976C4">
      <w:pPr>
        <w:ind w:firstLine="0"/>
        <w:jc w:val="center"/>
        <w:rPr>
          <w:lang w:val="ru-RU"/>
        </w:rPr>
      </w:pPr>
    </w:p>
    <w:p w14:paraId="1BD67477" w14:textId="77777777" w:rsidR="002E1831" w:rsidRPr="001F3833" w:rsidRDefault="00693D7A" w:rsidP="004976C4">
      <w:pPr>
        <w:jc w:val="both"/>
        <w:rPr>
          <w:lang w:val="ru-RU"/>
        </w:rPr>
      </w:pPr>
      <w:r w:rsidRPr="001F3833">
        <w:rPr>
          <w:lang w:val="ru-RU"/>
        </w:rPr>
        <w:t>Я, _______________________</w:t>
      </w:r>
      <w:r w:rsidR="004976C4">
        <w:rPr>
          <w:lang w:val="ru-RU"/>
        </w:rPr>
        <w:t>_________</w:t>
      </w:r>
      <w:r w:rsidRPr="001F3833">
        <w:rPr>
          <w:lang w:val="ru-RU"/>
        </w:rPr>
        <w:t>, проживающий(</w:t>
      </w:r>
      <w:proofErr w:type="spellStart"/>
      <w:r w:rsidRPr="001F3833">
        <w:rPr>
          <w:lang w:val="ru-RU"/>
        </w:rPr>
        <w:t>ая</w:t>
      </w:r>
      <w:proofErr w:type="spellEnd"/>
      <w:r w:rsidRPr="001F3833">
        <w:rPr>
          <w:lang w:val="ru-RU"/>
        </w:rPr>
        <w:t>) по адресу _______________________</w:t>
      </w:r>
      <w:r w:rsidR="004976C4">
        <w:rPr>
          <w:lang w:val="ru-RU"/>
        </w:rPr>
        <w:t>__________________</w:t>
      </w:r>
      <w:r w:rsidRPr="001F3833">
        <w:rPr>
          <w:lang w:val="ru-RU"/>
        </w:rPr>
        <w:t>, даю согласие оператору ______________________ на обработку моих персональных данных без автоматизации.</w:t>
      </w:r>
    </w:p>
    <w:p w14:paraId="0D3EC8BC" w14:textId="77777777" w:rsidR="00693D7A" w:rsidRDefault="00693D7A" w:rsidP="00693D7A">
      <w:pPr>
        <w:jc w:val="both"/>
        <w:rPr>
          <w:lang w:val="ru-RU"/>
        </w:rPr>
      </w:pPr>
      <w:r w:rsidRPr="001F3833">
        <w:rPr>
          <w:lang w:val="ru-RU"/>
        </w:rPr>
        <w:t xml:space="preserve">Перечень данных: ФИО, дата рождения, адрес, паспортные данные, контактные данные и др. </w:t>
      </w:r>
    </w:p>
    <w:p w14:paraId="3CA77D0F" w14:textId="77777777" w:rsidR="00693D7A" w:rsidRDefault="00693D7A">
      <w:pPr>
        <w:rPr>
          <w:lang w:val="ru-RU"/>
        </w:rPr>
      </w:pPr>
      <w:r w:rsidRPr="0007638B">
        <w:rPr>
          <w:lang w:val="ru-RU"/>
        </w:rPr>
        <w:t>Срок хранения: ____________</w:t>
      </w:r>
      <w:r>
        <w:rPr>
          <w:lang w:val="ru-RU"/>
        </w:rPr>
        <w:t>_____</w:t>
      </w:r>
    </w:p>
    <w:p w14:paraId="00757B19" w14:textId="77777777" w:rsidR="00693D7A" w:rsidRDefault="00693D7A">
      <w:pPr>
        <w:rPr>
          <w:lang w:val="ru-RU"/>
        </w:rPr>
      </w:pPr>
      <w:r w:rsidRPr="0007638B">
        <w:rPr>
          <w:lang w:val="ru-RU"/>
        </w:rPr>
        <w:t>Подпись: ________</w:t>
      </w:r>
      <w:r>
        <w:rPr>
          <w:lang w:val="ru-RU"/>
        </w:rPr>
        <w:t>__________</w:t>
      </w:r>
    </w:p>
    <w:p w14:paraId="4016C579" w14:textId="202B6A09" w:rsidR="00B21001" w:rsidRPr="0007638B" w:rsidRDefault="00693D7A" w:rsidP="00546E7D">
      <w:pPr>
        <w:rPr>
          <w:lang w:val="ru-RU"/>
        </w:rPr>
      </w:pPr>
      <w:r w:rsidRPr="0007638B">
        <w:rPr>
          <w:lang w:val="ru-RU"/>
        </w:rPr>
        <w:t>Дата: ________</w:t>
      </w:r>
      <w:r>
        <w:rPr>
          <w:lang w:val="ru-RU"/>
        </w:rPr>
        <w:t>_________</w:t>
      </w:r>
    </w:p>
    <w:p w14:paraId="2B567BE7" w14:textId="5EB10B70" w:rsidR="00B21001" w:rsidRDefault="00922038" w:rsidP="00546E7D">
      <w:pPr>
        <w:ind w:firstLine="0"/>
        <w:jc w:val="center"/>
        <w:rPr>
          <w:b/>
          <w:bCs/>
          <w:lang w:val="ru-RU"/>
        </w:rPr>
      </w:pPr>
      <w:r w:rsidRPr="00546E7D">
        <w:rPr>
          <w:b/>
          <w:bCs/>
          <w:lang w:val="ru-RU"/>
        </w:rPr>
        <w:lastRenderedPageBreak/>
        <w:t>Для заполнения оператором (организацией):</w:t>
      </w:r>
    </w:p>
    <w:p w14:paraId="49109F6E" w14:textId="77777777" w:rsidR="00546E7D" w:rsidRPr="00546E7D" w:rsidRDefault="00546E7D" w:rsidP="00546E7D">
      <w:pPr>
        <w:ind w:firstLine="0"/>
        <w:jc w:val="center"/>
        <w:rPr>
          <w:b/>
          <w:bCs/>
          <w:lang w:val="ru-RU"/>
        </w:rPr>
      </w:pPr>
    </w:p>
    <w:p w14:paraId="2FDC1DC4" w14:textId="77777777" w:rsidR="00B21001" w:rsidRPr="0007638B" w:rsidRDefault="00922038">
      <w:pPr>
        <w:rPr>
          <w:lang w:val="ru-RU"/>
        </w:rPr>
      </w:pPr>
      <w:r w:rsidRPr="0007638B">
        <w:rPr>
          <w:lang w:val="ru-RU"/>
        </w:rPr>
        <w:t>Регистрационный номер согласия: ___________________________</w:t>
      </w:r>
    </w:p>
    <w:p w14:paraId="2A6EC1AB" w14:textId="548F2E99" w:rsidR="00B21001" w:rsidRPr="0007638B" w:rsidRDefault="00922038">
      <w:pPr>
        <w:rPr>
          <w:lang w:val="ru-RU"/>
        </w:rPr>
      </w:pPr>
      <w:r w:rsidRPr="0007638B">
        <w:rPr>
          <w:lang w:val="ru-RU"/>
        </w:rPr>
        <w:t>Дата получения: ___________________________</w:t>
      </w:r>
      <w:r w:rsidR="00546E7D">
        <w:rPr>
          <w:lang w:val="ru-RU"/>
        </w:rPr>
        <w:t>_______________</w:t>
      </w:r>
    </w:p>
    <w:p w14:paraId="76089250" w14:textId="7AA372DB" w:rsidR="00B21001" w:rsidRPr="0007638B" w:rsidRDefault="00922038">
      <w:pPr>
        <w:rPr>
          <w:lang w:val="ru-RU"/>
        </w:rPr>
      </w:pPr>
      <w:r w:rsidRPr="0007638B">
        <w:rPr>
          <w:lang w:val="ru-RU"/>
        </w:rPr>
        <w:t>Срок действия согласия: ___________________________</w:t>
      </w:r>
      <w:r w:rsidR="00546E7D">
        <w:rPr>
          <w:lang w:val="ru-RU"/>
        </w:rPr>
        <w:t>________</w:t>
      </w:r>
    </w:p>
    <w:p w14:paraId="41E1F50F" w14:textId="6B7A3850" w:rsidR="00B21001" w:rsidRDefault="00922038">
      <w:pPr>
        <w:rPr>
          <w:lang w:val="ru-RU"/>
        </w:rPr>
      </w:pPr>
      <w:r w:rsidRPr="0007638B">
        <w:rPr>
          <w:lang w:val="ru-RU"/>
        </w:rPr>
        <w:t>Ответственное</w:t>
      </w:r>
      <w:r w:rsidRPr="0007638B">
        <w:rPr>
          <w:lang w:val="ru-RU"/>
        </w:rPr>
        <w:t xml:space="preserve"> лицо (Ф.И.О., должность): </w:t>
      </w:r>
      <w:r w:rsidRPr="0007638B">
        <w:rPr>
          <w:lang w:val="ru-RU"/>
        </w:rPr>
        <w:t>____________________</w:t>
      </w:r>
      <w:r w:rsidR="00546E7D">
        <w:rPr>
          <w:lang w:val="ru-RU"/>
        </w:rPr>
        <w:t>_</w:t>
      </w:r>
    </w:p>
    <w:p w14:paraId="4ACF3F89" w14:textId="52FC2B48" w:rsidR="00546E7D" w:rsidRPr="0007638B" w:rsidRDefault="00546E7D">
      <w:pPr>
        <w:rPr>
          <w:lang w:val="ru-RU"/>
        </w:rPr>
      </w:pPr>
      <w:r>
        <w:rPr>
          <w:lang w:val="ru-RU"/>
        </w:rPr>
        <w:t>_________________________________________________________</w:t>
      </w:r>
    </w:p>
    <w:p w14:paraId="14830CCE" w14:textId="76893322" w:rsidR="00B21001" w:rsidRPr="0007638B" w:rsidRDefault="00922038">
      <w:pPr>
        <w:rPr>
          <w:lang w:val="ru-RU"/>
        </w:rPr>
      </w:pPr>
      <w:r w:rsidRPr="0007638B">
        <w:rPr>
          <w:lang w:val="ru-RU"/>
        </w:rPr>
        <w:t>Подпись ответственного лица: ___________________________</w:t>
      </w:r>
      <w:r w:rsidR="00546E7D">
        <w:rPr>
          <w:lang w:val="ru-RU"/>
        </w:rPr>
        <w:t>___</w:t>
      </w:r>
    </w:p>
    <w:p w14:paraId="028EF1D6" w14:textId="67F11B5C" w:rsidR="00B21001" w:rsidRPr="0007638B" w:rsidRDefault="00922038">
      <w:pPr>
        <w:rPr>
          <w:lang w:val="ru-RU"/>
        </w:rPr>
      </w:pPr>
      <w:r w:rsidRPr="0007638B">
        <w:rPr>
          <w:lang w:val="ru-RU"/>
        </w:rPr>
        <w:t xml:space="preserve">Дата внесения в журнал регистрации согласий: </w:t>
      </w:r>
      <w:r w:rsidRPr="0007638B">
        <w:rPr>
          <w:lang w:val="ru-RU"/>
        </w:rPr>
        <w:t>________________</w:t>
      </w:r>
    </w:p>
    <w:p w14:paraId="40E05EA8" w14:textId="68A17573" w:rsidR="00B21001" w:rsidRPr="00546E7D" w:rsidRDefault="00922038">
      <w:pPr>
        <w:rPr>
          <w:lang w:val="ru-RU"/>
        </w:rPr>
      </w:pPr>
      <w:proofErr w:type="spellStart"/>
      <w:r>
        <w:t>Отметка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отзыве</w:t>
      </w:r>
      <w:proofErr w:type="spellEnd"/>
      <w:r>
        <w:t xml:space="preserve"> </w:t>
      </w:r>
      <w:proofErr w:type="spellStart"/>
      <w:r>
        <w:t>согласия</w:t>
      </w:r>
      <w:proofErr w:type="spellEnd"/>
      <w:r>
        <w:t>: ___________________________</w:t>
      </w:r>
      <w:r w:rsidR="00546E7D">
        <w:rPr>
          <w:lang w:val="ru-RU"/>
        </w:rPr>
        <w:t>_____</w:t>
      </w:r>
    </w:p>
    <w:sectPr w:rsidR="00B21001" w:rsidRPr="00546E7D" w:rsidSect="001F5650">
      <w:footerReference w:type="default" r:id="rId8"/>
      <w:pgSz w:w="12240" w:h="15840"/>
      <w:pgMar w:top="1138" w:right="1138" w:bottom="1138" w:left="198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EB1D6" w14:textId="77777777" w:rsidR="00922038" w:rsidRDefault="00922038" w:rsidP="00546E7D">
      <w:pPr>
        <w:spacing w:after="0" w:line="240" w:lineRule="auto"/>
      </w:pPr>
      <w:r>
        <w:separator/>
      </w:r>
    </w:p>
  </w:endnote>
  <w:endnote w:type="continuationSeparator" w:id="0">
    <w:p w14:paraId="2E48EFE4" w14:textId="77777777" w:rsidR="00922038" w:rsidRDefault="00922038" w:rsidP="005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684509"/>
      <w:docPartObj>
        <w:docPartGallery w:val="Page Numbers (Bottom of Page)"/>
        <w:docPartUnique/>
      </w:docPartObj>
    </w:sdtPr>
    <w:sdtContent>
      <w:p w14:paraId="16FEFBEA" w14:textId="2527CCD1" w:rsidR="001F5650" w:rsidRDefault="001F5650" w:rsidP="001F5650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1A5627" w14:textId="77777777" w:rsidR="00546E7D" w:rsidRDefault="00546E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58C54" w14:textId="77777777" w:rsidR="00922038" w:rsidRDefault="00922038" w:rsidP="00546E7D">
      <w:pPr>
        <w:spacing w:after="0" w:line="240" w:lineRule="auto"/>
      </w:pPr>
      <w:r>
        <w:separator/>
      </w:r>
    </w:p>
  </w:footnote>
  <w:footnote w:type="continuationSeparator" w:id="0">
    <w:p w14:paraId="469E11D2" w14:textId="77777777" w:rsidR="00922038" w:rsidRDefault="00922038" w:rsidP="00546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38B"/>
    <w:rsid w:val="0015074B"/>
    <w:rsid w:val="001F3833"/>
    <w:rsid w:val="001F5650"/>
    <w:rsid w:val="0029639D"/>
    <w:rsid w:val="002E1831"/>
    <w:rsid w:val="00326F90"/>
    <w:rsid w:val="004976C4"/>
    <w:rsid w:val="00546E7D"/>
    <w:rsid w:val="00693D7A"/>
    <w:rsid w:val="00922038"/>
    <w:rsid w:val="00AA1D8D"/>
    <w:rsid w:val="00B2100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18A9A9"/>
  <w14:defaultImageDpi w14:val="300"/>
  <w15:docId w15:val="{E95D7DA6-EA1C-4ED1-91E2-C71BA82A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360" w:lineRule="auto"/>
      <w:ind w:firstLine="706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0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146</Words>
  <Characters>835</Characters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2013-12-23T23:15:00Z</dcterms:created>
  <dcterms:modified xsi:type="dcterms:W3CDTF">2025-10-09T17:20:00Z</dcterms:modified>
  <cp:category/>
</cp:coreProperties>
</file>