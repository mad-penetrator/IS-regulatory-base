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56D3" w14:textId="75264772" w:rsidR="00655080" w:rsidRDefault="00655080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FCA83" wp14:editId="747EB268">
                <wp:simplePos x="0" y="0"/>
                <wp:positionH relativeFrom="column">
                  <wp:posOffset>2677795</wp:posOffset>
                </wp:positionH>
                <wp:positionV relativeFrom="paragraph">
                  <wp:posOffset>130810</wp:posOffset>
                </wp:positionV>
                <wp:extent cx="3208020" cy="31623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C73EB8" w14:textId="424671D7" w:rsidR="00655080" w:rsidRPr="00655080" w:rsidRDefault="00655080" w:rsidP="0065508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655080">
                              <w:rPr>
                                <w:sz w:val="24"/>
                                <w:szCs w:val="20"/>
                                <w:lang w:val="ru-RU"/>
                              </w:rPr>
                              <w:t>Наименование организации: ________________________________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_______</w:t>
                            </w:r>
                          </w:p>
                          <w:p w14:paraId="1DBDFFCC" w14:textId="1EE56407" w:rsidR="00655080" w:rsidRPr="00655080" w:rsidRDefault="00655080" w:rsidP="0065508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655080">
                              <w:rPr>
                                <w:sz w:val="24"/>
                                <w:szCs w:val="20"/>
                                <w:lang w:val="ru-RU"/>
                              </w:rPr>
                              <w:t>Адрес: _______________________________________</w:t>
                            </w:r>
                          </w:p>
                          <w:p w14:paraId="1D0AFE9E" w14:textId="2910B480" w:rsidR="00655080" w:rsidRPr="00655080" w:rsidRDefault="00655080" w:rsidP="0065508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655080">
                              <w:rPr>
                                <w:sz w:val="24"/>
                                <w:szCs w:val="20"/>
                                <w:lang w:val="ru-RU"/>
                              </w:rPr>
                              <w:t>Ответственное подразделение: ___________________________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____________</w:t>
                            </w:r>
                          </w:p>
                          <w:p w14:paraId="49D6AE24" w14:textId="7E902A82" w:rsidR="00655080" w:rsidRPr="00655080" w:rsidRDefault="00655080" w:rsidP="0065508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655080">
                              <w:rPr>
                                <w:sz w:val="24"/>
                                <w:szCs w:val="20"/>
                                <w:lang w:val="ru-RU"/>
                              </w:rPr>
                              <w:t>УТВЕРЖДАЮ: _______________________________________</w:t>
                            </w:r>
                          </w:p>
                          <w:p w14:paraId="4BE38480" w14:textId="2B7F2180" w:rsidR="00655080" w:rsidRPr="00655080" w:rsidRDefault="00655080" w:rsidP="00655080">
                            <w:pPr>
                              <w:ind w:firstLine="0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655080">
                              <w:rPr>
                                <w:sz w:val="24"/>
                                <w:szCs w:val="20"/>
                                <w:lang w:val="ru-RU"/>
                              </w:rPr>
                              <w:t>Дата введения в действие: ______________________________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_________</w:t>
                            </w:r>
                          </w:p>
                          <w:p w14:paraId="609213D6" w14:textId="52C11173" w:rsidR="00655080" w:rsidRPr="00655080" w:rsidRDefault="00655080" w:rsidP="00655080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CA8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10.85pt;margin-top:10.3pt;width:252.6pt;height:24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" fillcolor="white [3201]" stroked="f" strokeweight=".5pt">
                <v:textbox>
                  <w:txbxContent>
                    <w:p w14:paraId="53C73EB8" w14:textId="424671D7" w:rsidR="00655080" w:rsidRPr="00655080" w:rsidRDefault="00655080" w:rsidP="00655080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655080">
                        <w:rPr>
                          <w:sz w:val="24"/>
                          <w:szCs w:val="20"/>
                          <w:lang w:val="ru-RU"/>
                        </w:rPr>
                        <w:t>Наименование организации: ________________________________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_______</w:t>
                      </w:r>
                    </w:p>
                    <w:p w14:paraId="1DBDFFCC" w14:textId="1EE56407" w:rsidR="00655080" w:rsidRPr="00655080" w:rsidRDefault="00655080" w:rsidP="00655080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655080">
                        <w:rPr>
                          <w:sz w:val="24"/>
                          <w:szCs w:val="20"/>
                          <w:lang w:val="ru-RU"/>
                        </w:rPr>
                        <w:t>Адрес: _______________________________________</w:t>
                      </w:r>
                    </w:p>
                    <w:p w14:paraId="1D0AFE9E" w14:textId="2910B480" w:rsidR="00655080" w:rsidRPr="00655080" w:rsidRDefault="00655080" w:rsidP="00655080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655080">
                        <w:rPr>
                          <w:sz w:val="24"/>
                          <w:szCs w:val="20"/>
                          <w:lang w:val="ru-RU"/>
                        </w:rPr>
                        <w:t>Ответственное подразделение: ___________________________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____________</w:t>
                      </w:r>
                    </w:p>
                    <w:p w14:paraId="49D6AE24" w14:textId="7E902A82" w:rsidR="00655080" w:rsidRPr="00655080" w:rsidRDefault="00655080" w:rsidP="00655080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655080">
                        <w:rPr>
                          <w:sz w:val="24"/>
                          <w:szCs w:val="20"/>
                          <w:lang w:val="ru-RU"/>
                        </w:rPr>
                        <w:t>УТВЕРЖДАЮ: _______________________________________</w:t>
                      </w:r>
                    </w:p>
                    <w:p w14:paraId="4BE38480" w14:textId="2B7F2180" w:rsidR="00655080" w:rsidRPr="00655080" w:rsidRDefault="00655080" w:rsidP="00655080">
                      <w:pPr>
                        <w:ind w:firstLine="0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655080">
                        <w:rPr>
                          <w:sz w:val="24"/>
                          <w:szCs w:val="20"/>
                          <w:lang w:val="ru-RU"/>
                        </w:rPr>
                        <w:t>Дата введения в действие: ______________________________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_________</w:t>
                      </w:r>
                    </w:p>
                    <w:p w14:paraId="609213D6" w14:textId="52C11173" w:rsidR="00655080" w:rsidRPr="00655080" w:rsidRDefault="00655080" w:rsidP="00655080">
                      <w:pPr>
                        <w:ind w:firstLine="0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1549A1" w14:textId="77777777" w:rsidR="00655080" w:rsidRDefault="00655080">
      <w:pPr>
        <w:jc w:val="center"/>
        <w:rPr>
          <w:lang w:val="ru-RU"/>
        </w:rPr>
      </w:pPr>
    </w:p>
    <w:p w14:paraId="2AFECA3F" w14:textId="77777777" w:rsidR="00655080" w:rsidRDefault="00655080">
      <w:pPr>
        <w:jc w:val="center"/>
        <w:rPr>
          <w:lang w:val="ru-RU"/>
        </w:rPr>
      </w:pPr>
    </w:p>
    <w:p w14:paraId="50643BAB" w14:textId="77777777" w:rsidR="00655080" w:rsidRDefault="00655080">
      <w:pPr>
        <w:jc w:val="center"/>
        <w:rPr>
          <w:lang w:val="ru-RU"/>
        </w:rPr>
      </w:pPr>
    </w:p>
    <w:p w14:paraId="54907270" w14:textId="77777777" w:rsidR="00655080" w:rsidRDefault="00655080">
      <w:pPr>
        <w:jc w:val="center"/>
        <w:rPr>
          <w:lang w:val="ru-RU"/>
        </w:rPr>
      </w:pPr>
    </w:p>
    <w:p w14:paraId="75E5A1C9" w14:textId="77777777" w:rsidR="00655080" w:rsidRDefault="00655080">
      <w:pPr>
        <w:jc w:val="center"/>
        <w:rPr>
          <w:lang w:val="ru-RU"/>
        </w:rPr>
      </w:pPr>
    </w:p>
    <w:p w14:paraId="16853F6C" w14:textId="77777777" w:rsidR="00655080" w:rsidRDefault="00655080">
      <w:pPr>
        <w:jc w:val="center"/>
        <w:rPr>
          <w:lang w:val="ru-RU"/>
        </w:rPr>
      </w:pPr>
    </w:p>
    <w:p w14:paraId="4F6D309B" w14:textId="77777777" w:rsidR="00655080" w:rsidRDefault="00655080">
      <w:pPr>
        <w:jc w:val="center"/>
        <w:rPr>
          <w:lang w:val="ru-RU"/>
        </w:rPr>
      </w:pPr>
    </w:p>
    <w:p w14:paraId="1ABDDE13" w14:textId="77777777" w:rsidR="00655080" w:rsidRDefault="00655080">
      <w:pPr>
        <w:jc w:val="center"/>
        <w:rPr>
          <w:lang w:val="ru-RU"/>
        </w:rPr>
      </w:pPr>
    </w:p>
    <w:p w14:paraId="01ED6DCB" w14:textId="3D1E0676" w:rsidR="00FB61C8" w:rsidRDefault="00E41C2F">
      <w:pPr>
        <w:jc w:val="center"/>
        <w:rPr>
          <w:lang w:val="ru-RU"/>
        </w:rPr>
      </w:pPr>
      <w:r w:rsidRPr="00655080">
        <w:rPr>
          <w:lang w:val="ru-RU"/>
        </w:rPr>
        <w:t>ЖУРНАЛ РЕГИСТРАЦИИ СОГЛАСИЙ СУБЪЕКТОВ ПЕРСОНАЛЬНЫХ ДАННЫХ</w:t>
      </w:r>
    </w:p>
    <w:p w14:paraId="43EABDC0" w14:textId="77777777" w:rsidR="00C13380" w:rsidRDefault="00C13380">
      <w:pPr>
        <w:jc w:val="center"/>
        <w:rPr>
          <w:lang w:val="ru-RU"/>
        </w:rPr>
      </w:pPr>
    </w:p>
    <w:p w14:paraId="4C9152FC" w14:textId="14F604AC" w:rsidR="00C13380" w:rsidRPr="00655080" w:rsidRDefault="00C13380" w:rsidP="00C13380">
      <w:pPr>
        <w:jc w:val="right"/>
        <w:rPr>
          <w:lang w:val="ru-RU"/>
        </w:rPr>
      </w:pPr>
      <w:r>
        <w:rPr>
          <w:lang w:val="ru-RU"/>
        </w:rPr>
        <w:t>Таблица 1 – Журнал регистрации согласий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2173"/>
        <w:gridCol w:w="1181"/>
        <w:gridCol w:w="1205"/>
        <w:gridCol w:w="1741"/>
        <w:gridCol w:w="990"/>
        <w:gridCol w:w="1583"/>
      </w:tblGrid>
      <w:tr w:rsidR="00D841D4" w:rsidRPr="00C13380" w14:paraId="064AE2F8" w14:textId="77777777" w:rsidTr="00D841D4">
        <w:trPr>
          <w:jc w:val="center"/>
        </w:trPr>
        <w:tc>
          <w:tcPr>
            <w:tcW w:w="458" w:type="dxa"/>
            <w:vAlign w:val="center"/>
          </w:tcPr>
          <w:p w14:paraId="0C99AE7C" w14:textId="1D2D79CC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73" w:type="dxa"/>
            <w:vAlign w:val="center"/>
          </w:tcPr>
          <w:p w14:paraId="7EC78531" w14:textId="77777777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ФИО субъекта</w:t>
            </w:r>
          </w:p>
        </w:tc>
        <w:tc>
          <w:tcPr>
            <w:tcW w:w="1181" w:type="dxa"/>
            <w:vAlign w:val="center"/>
          </w:tcPr>
          <w:p w14:paraId="474D97D6" w14:textId="77777777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Дата согласия</w:t>
            </w:r>
          </w:p>
        </w:tc>
        <w:tc>
          <w:tcPr>
            <w:tcW w:w="1205" w:type="dxa"/>
            <w:vAlign w:val="center"/>
          </w:tcPr>
          <w:p w14:paraId="06C6BECB" w14:textId="77777777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Срок действия</w:t>
            </w:r>
          </w:p>
        </w:tc>
        <w:tc>
          <w:tcPr>
            <w:tcW w:w="1741" w:type="dxa"/>
            <w:vAlign w:val="center"/>
          </w:tcPr>
          <w:p w14:paraId="11922141" w14:textId="77777777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Форма получения</w:t>
            </w:r>
          </w:p>
        </w:tc>
        <w:tc>
          <w:tcPr>
            <w:tcW w:w="990" w:type="dxa"/>
            <w:vAlign w:val="center"/>
          </w:tcPr>
          <w:p w14:paraId="2E12743C" w14:textId="77777777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Дата отзыва</w:t>
            </w:r>
          </w:p>
        </w:tc>
        <w:tc>
          <w:tcPr>
            <w:tcW w:w="1583" w:type="dxa"/>
            <w:vAlign w:val="center"/>
          </w:tcPr>
          <w:p w14:paraId="1501EF6D" w14:textId="77777777" w:rsidR="00FB61C8" w:rsidRPr="00C13380" w:rsidRDefault="00E41C2F" w:rsidP="00C13380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3380">
              <w:rPr>
                <w:rFonts w:cs="Times New Roman"/>
                <w:b/>
                <w:sz w:val="24"/>
                <w:szCs w:val="24"/>
              </w:rPr>
              <w:t>Примечание</w:t>
            </w:r>
          </w:p>
        </w:tc>
      </w:tr>
      <w:tr w:rsidR="00D841D4" w:rsidRPr="00C13380" w14:paraId="10AF100F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01F20AAE" w14:textId="27D8083B" w:rsidR="00FB61C8" w:rsidRPr="00C13380" w:rsidRDefault="00C13380" w:rsidP="00C13380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73" w:type="dxa"/>
            <w:vAlign w:val="center"/>
          </w:tcPr>
          <w:p w14:paraId="3D906CBC" w14:textId="70CFB5DE" w:rsidR="00FB61C8" w:rsidRPr="00C13380" w:rsidRDefault="00C13380" w:rsidP="00C13380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Иванов Иван Иванович</w:t>
            </w:r>
          </w:p>
        </w:tc>
        <w:tc>
          <w:tcPr>
            <w:tcW w:w="1181" w:type="dxa"/>
            <w:vAlign w:val="center"/>
          </w:tcPr>
          <w:p w14:paraId="68A832A0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17AB1C2A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1A642A49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FB700B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7AA46B23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0ABBFDFD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2707CA1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70E1C35A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0104776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2B9245C5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258B707B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166F752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162B006C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34DAA74C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690B82B6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79A27BF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97AE2F6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2A61D99A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06E5A172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26F443E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7199D05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01EAD209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4350D4AB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0EFB779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6027C30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7071E850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5CEA402B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1AC9C3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75F2E291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077C2AB0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28885267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10CDF691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4878C52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5C3171DE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6FEA2AA9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5738D82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3D086E4C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1C16217B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417E4395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23F373F6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4DB46D1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1DCB266A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158D766B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F04AC67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2156DAD7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0794C49F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180F2814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18814A2E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307820E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4215278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409A5B15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CA503D3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6190B5A1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123D0618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7147C726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69AFF044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1DA15D76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528B3BE7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4285E40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58AF6CE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5F2B1121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5E4503F7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4A1F77CC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3443A5FA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22432BA2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05EDA81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095643B7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D707049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6D90922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044CB2C8" w14:textId="77777777" w:rsidTr="00D841D4">
        <w:trPr>
          <w:trHeight w:val="850"/>
          <w:jc w:val="center"/>
        </w:trPr>
        <w:tc>
          <w:tcPr>
            <w:tcW w:w="458" w:type="dxa"/>
            <w:vAlign w:val="center"/>
          </w:tcPr>
          <w:p w14:paraId="18B61458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  <w:vAlign w:val="center"/>
          </w:tcPr>
          <w:p w14:paraId="1C371FE1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09CEBF27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14:paraId="5B87E86C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07EC6C5A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4056881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14:paraId="2E86CBFF" w14:textId="77777777" w:rsidR="00FB61C8" w:rsidRPr="00C13380" w:rsidRDefault="00FB61C8" w:rsidP="00C1338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4A5C3290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59E75236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1A49C13A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A869F38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996F652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6F746C7F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07333A1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E908C1E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74B65F26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4E0CAC15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57327F70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74FD56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CBB024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0D53FFB2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A84FA3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A803D25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2AC32107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136D232D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5CEB3E40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7C01356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EB2AE46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17D479B7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4E237E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9B47396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78EFE583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1AD6D3B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3E85334E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70DFBA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E7CC224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63308B95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867CF4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187FC8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1B9F61AE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2644D950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3A519C51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67E6A97D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70106FD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1D75E4F0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DC9A8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0216153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0FB09F31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4C73105A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75472123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4CF30C1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B8E2B76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7826356A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CDC24C2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547B0D0D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27EB42D9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05D7CAC2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428A318B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A9B7CC2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A0E0175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165ABD53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1DC822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B9395E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27E9DE3E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07703695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76EAAAFF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23AEF3A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9C6CADB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2A60DDF8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304597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3EA8B2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841D4" w:rsidRPr="00C13380" w14:paraId="17B9A344" w14:textId="77777777" w:rsidTr="00D841D4">
        <w:tblPrEx>
          <w:jc w:val="left"/>
        </w:tblPrEx>
        <w:trPr>
          <w:trHeight w:val="850"/>
        </w:trPr>
        <w:tc>
          <w:tcPr>
            <w:tcW w:w="458" w:type="dxa"/>
          </w:tcPr>
          <w:p w14:paraId="51FFC065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73" w:type="dxa"/>
          </w:tcPr>
          <w:p w14:paraId="5B84D4A8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1DF1570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6462C73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41" w:type="dxa"/>
          </w:tcPr>
          <w:p w14:paraId="3D240B8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DBD68C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EC286C9" w14:textId="77777777" w:rsidR="00D841D4" w:rsidRPr="00C13380" w:rsidRDefault="00D841D4" w:rsidP="00216EC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0D735E87" w14:textId="77777777" w:rsidR="00E41C2F" w:rsidRDefault="00E41C2F" w:rsidP="00D841D4">
      <w:pPr>
        <w:ind w:firstLine="0"/>
      </w:pPr>
    </w:p>
    <w:sectPr w:rsidR="00E41C2F" w:rsidSect="00D841D4">
      <w:footerReference w:type="default" r:id="rId8"/>
      <w:pgSz w:w="12240" w:h="15840"/>
      <w:pgMar w:top="1138" w:right="1138" w:bottom="1138" w:left="198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6426" w14:textId="77777777" w:rsidR="00E41C2F" w:rsidRDefault="00E41C2F" w:rsidP="00D841D4">
      <w:pPr>
        <w:spacing w:after="0" w:line="240" w:lineRule="auto"/>
      </w:pPr>
      <w:r>
        <w:separator/>
      </w:r>
    </w:p>
  </w:endnote>
  <w:endnote w:type="continuationSeparator" w:id="0">
    <w:p w14:paraId="59153594" w14:textId="77777777" w:rsidR="00E41C2F" w:rsidRDefault="00E41C2F" w:rsidP="00D8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930220"/>
      <w:docPartObj>
        <w:docPartGallery w:val="Page Numbers (Bottom of Page)"/>
        <w:docPartUnique/>
      </w:docPartObj>
    </w:sdtPr>
    <w:sdtContent>
      <w:p w14:paraId="5A41EB38" w14:textId="7725DB66" w:rsidR="00D841D4" w:rsidRDefault="00D841D4" w:rsidP="00D841D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CA0BD8" w14:textId="77777777" w:rsidR="00D841D4" w:rsidRDefault="00D841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AA69" w14:textId="77777777" w:rsidR="00E41C2F" w:rsidRDefault="00E41C2F" w:rsidP="00D841D4">
      <w:pPr>
        <w:spacing w:after="0" w:line="240" w:lineRule="auto"/>
      </w:pPr>
      <w:r>
        <w:separator/>
      </w:r>
    </w:p>
  </w:footnote>
  <w:footnote w:type="continuationSeparator" w:id="0">
    <w:p w14:paraId="66999F5A" w14:textId="77777777" w:rsidR="00E41C2F" w:rsidRDefault="00E41C2F" w:rsidP="00D84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5080"/>
    <w:rsid w:val="00AA1D8D"/>
    <w:rsid w:val="00B47730"/>
    <w:rsid w:val="00C13380"/>
    <w:rsid w:val="00CB0664"/>
    <w:rsid w:val="00D841D4"/>
    <w:rsid w:val="00E41C2F"/>
    <w:rsid w:val="00FB61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69B53"/>
  <w14:defaultImageDpi w14:val="300"/>
  <w15:docId w15:val="{275250B1-B724-4199-BA63-03C5EB58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312</Characters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2013-12-23T23:15:00Z</dcterms:created>
  <dcterms:modified xsi:type="dcterms:W3CDTF">2025-10-09T17:32:00Z</dcterms:modified>
  <cp:category/>
</cp:coreProperties>
</file>