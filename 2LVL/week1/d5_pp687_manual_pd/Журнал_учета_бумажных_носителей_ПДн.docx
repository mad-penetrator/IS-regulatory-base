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2617" w14:textId="340E0D5D" w:rsidR="00493D89" w:rsidRDefault="00493D89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38660" wp14:editId="52D7DAEB">
                <wp:simplePos x="0" y="0"/>
                <wp:positionH relativeFrom="column">
                  <wp:posOffset>2502535</wp:posOffset>
                </wp:positionH>
                <wp:positionV relativeFrom="paragraph">
                  <wp:posOffset>-166370</wp:posOffset>
                </wp:positionV>
                <wp:extent cx="3368040" cy="3223260"/>
                <wp:effectExtent l="0" t="0" r="2286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22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9D6E98" w14:textId="13B4FD4C" w:rsidR="00493D89" w:rsidRPr="006D07C9" w:rsidRDefault="00493D89" w:rsidP="006D07C9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D07C9">
                              <w:rPr>
                                <w:sz w:val="24"/>
                                <w:szCs w:val="24"/>
                                <w:lang w:val="ru-RU"/>
                              </w:rPr>
                              <w:t>Наименование организации: ________________________________</w:t>
                            </w:r>
                            <w:r w:rsidR="00952C9E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_________</w:t>
                            </w:r>
                          </w:p>
                          <w:p w14:paraId="70A89867" w14:textId="403636C2" w:rsidR="00493D89" w:rsidRPr="006D07C9" w:rsidRDefault="00493D89" w:rsidP="006D07C9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D07C9">
                              <w:rPr>
                                <w:sz w:val="24"/>
                                <w:szCs w:val="24"/>
                                <w:lang w:val="ru-RU"/>
                              </w:rPr>
                              <w:t>Адрес: _________________________________________</w:t>
                            </w:r>
                          </w:p>
                          <w:p w14:paraId="0EEBA9CC" w14:textId="6D818FAA" w:rsidR="00493D89" w:rsidRPr="006D07C9" w:rsidRDefault="00493D89" w:rsidP="006D07C9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D07C9">
                              <w:rPr>
                                <w:sz w:val="24"/>
                                <w:szCs w:val="24"/>
                                <w:lang w:val="ru-RU"/>
                              </w:rPr>
                              <w:t>Ответственное подразделение: ___________________________</w:t>
                            </w:r>
                            <w:r w:rsidR="00952C9E">
                              <w:rPr>
                                <w:sz w:val="24"/>
                                <w:szCs w:val="24"/>
                                <w:lang w:val="ru-RU"/>
                              </w:rPr>
                              <w:t>______________</w:t>
                            </w:r>
                          </w:p>
                          <w:p w14:paraId="01DDACB0" w14:textId="4C85851D" w:rsidR="00493D89" w:rsidRPr="006D07C9" w:rsidRDefault="00493D89" w:rsidP="006D07C9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D07C9">
                              <w:rPr>
                                <w:sz w:val="24"/>
                                <w:szCs w:val="24"/>
                                <w:lang w:val="ru-RU"/>
                              </w:rPr>
                              <w:t>УТВЕРЖДАЮ: __________________________________</w:t>
                            </w:r>
                            <w:r w:rsidR="00952C9E">
                              <w:rPr>
                                <w:sz w:val="24"/>
                                <w:szCs w:val="24"/>
                                <w:lang w:val="ru-RU"/>
                              </w:rPr>
                              <w:t>(Ф.И.О.)</w:t>
                            </w:r>
                          </w:p>
                          <w:p w14:paraId="30368A8B" w14:textId="77777777" w:rsidR="00493D89" w:rsidRPr="006D07C9" w:rsidRDefault="00493D89" w:rsidP="006D07C9">
                            <w:pPr>
                              <w:ind w:firstLine="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D07C9">
                              <w:rPr>
                                <w:sz w:val="24"/>
                                <w:szCs w:val="24"/>
                                <w:lang w:val="ru-RU"/>
                              </w:rPr>
                              <w:t>Дата введения в действие: ______________________________</w:t>
                            </w:r>
                          </w:p>
                          <w:p w14:paraId="304A63C6" w14:textId="77777777" w:rsidR="00493D89" w:rsidRPr="00493D89" w:rsidRDefault="00493D89" w:rsidP="00493D89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3866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7.05pt;margin-top:-13.1pt;width:265.2pt;height:2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" fillcolor="white [3201]" strokecolor="white [3212]" strokeweight=".5pt">
                <v:textbox>
                  <w:txbxContent>
                    <w:p w14:paraId="569D6E98" w14:textId="13B4FD4C" w:rsidR="00493D89" w:rsidRPr="006D07C9" w:rsidRDefault="00493D89" w:rsidP="006D07C9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D07C9">
                        <w:rPr>
                          <w:sz w:val="24"/>
                          <w:szCs w:val="24"/>
                          <w:lang w:val="ru-RU"/>
                        </w:rPr>
                        <w:t>Наименование организации: ________________________________</w:t>
                      </w:r>
                      <w:r w:rsidR="00952C9E">
                        <w:rPr>
                          <w:sz w:val="24"/>
                          <w:szCs w:val="24"/>
                          <w:lang w:val="ru-RU"/>
                        </w:rPr>
                        <w:t>_________</w:t>
                      </w:r>
                    </w:p>
                    <w:p w14:paraId="70A89867" w14:textId="403636C2" w:rsidR="00493D89" w:rsidRPr="006D07C9" w:rsidRDefault="00493D89" w:rsidP="006D07C9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D07C9">
                        <w:rPr>
                          <w:sz w:val="24"/>
                          <w:szCs w:val="24"/>
                          <w:lang w:val="ru-RU"/>
                        </w:rPr>
                        <w:t>Адрес: _________________________________________</w:t>
                      </w:r>
                    </w:p>
                    <w:p w14:paraId="0EEBA9CC" w14:textId="6D818FAA" w:rsidR="00493D89" w:rsidRPr="006D07C9" w:rsidRDefault="00493D89" w:rsidP="006D07C9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D07C9">
                        <w:rPr>
                          <w:sz w:val="24"/>
                          <w:szCs w:val="24"/>
                          <w:lang w:val="ru-RU"/>
                        </w:rPr>
                        <w:t>Ответственное подразделение: ___________________________</w:t>
                      </w:r>
                      <w:r w:rsidR="00952C9E">
                        <w:rPr>
                          <w:sz w:val="24"/>
                          <w:szCs w:val="24"/>
                          <w:lang w:val="ru-RU"/>
                        </w:rPr>
                        <w:t>______________</w:t>
                      </w:r>
                    </w:p>
                    <w:p w14:paraId="01DDACB0" w14:textId="4C85851D" w:rsidR="00493D89" w:rsidRPr="006D07C9" w:rsidRDefault="00493D89" w:rsidP="006D07C9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D07C9">
                        <w:rPr>
                          <w:sz w:val="24"/>
                          <w:szCs w:val="24"/>
                          <w:lang w:val="ru-RU"/>
                        </w:rPr>
                        <w:t>УТВЕРЖДАЮ: __________________________________</w:t>
                      </w:r>
                      <w:r w:rsidR="00952C9E">
                        <w:rPr>
                          <w:sz w:val="24"/>
                          <w:szCs w:val="24"/>
                          <w:lang w:val="ru-RU"/>
                        </w:rPr>
                        <w:t>(Ф.И.О.)</w:t>
                      </w:r>
                    </w:p>
                    <w:p w14:paraId="30368A8B" w14:textId="77777777" w:rsidR="00493D89" w:rsidRPr="006D07C9" w:rsidRDefault="00493D89" w:rsidP="006D07C9">
                      <w:pPr>
                        <w:ind w:firstLine="0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D07C9">
                        <w:rPr>
                          <w:sz w:val="24"/>
                          <w:szCs w:val="24"/>
                          <w:lang w:val="ru-RU"/>
                        </w:rPr>
                        <w:t>Дата введения в действие: ______________________________</w:t>
                      </w:r>
                    </w:p>
                    <w:p w14:paraId="304A63C6" w14:textId="77777777" w:rsidR="00493D89" w:rsidRPr="00493D89" w:rsidRDefault="00493D89" w:rsidP="00493D89">
                      <w:pPr>
                        <w:ind w:firstLine="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3AF7C1" w14:textId="77777777" w:rsidR="00952C9E" w:rsidRDefault="00952C9E">
      <w:pPr>
        <w:jc w:val="center"/>
        <w:rPr>
          <w:lang w:val="ru-RU"/>
        </w:rPr>
      </w:pPr>
    </w:p>
    <w:p w14:paraId="37AD690A" w14:textId="77777777" w:rsidR="00952C9E" w:rsidRDefault="00952C9E">
      <w:pPr>
        <w:jc w:val="center"/>
        <w:rPr>
          <w:lang w:val="ru-RU"/>
        </w:rPr>
      </w:pPr>
    </w:p>
    <w:p w14:paraId="22CAD591" w14:textId="77777777" w:rsidR="00952C9E" w:rsidRDefault="00952C9E">
      <w:pPr>
        <w:jc w:val="center"/>
        <w:rPr>
          <w:lang w:val="ru-RU"/>
        </w:rPr>
      </w:pPr>
    </w:p>
    <w:p w14:paraId="0F84902B" w14:textId="77777777" w:rsidR="00952C9E" w:rsidRDefault="00952C9E">
      <w:pPr>
        <w:jc w:val="center"/>
        <w:rPr>
          <w:lang w:val="ru-RU"/>
        </w:rPr>
      </w:pPr>
    </w:p>
    <w:p w14:paraId="488E733C" w14:textId="77777777" w:rsidR="00952C9E" w:rsidRDefault="00952C9E">
      <w:pPr>
        <w:jc w:val="center"/>
        <w:rPr>
          <w:lang w:val="ru-RU"/>
        </w:rPr>
      </w:pPr>
    </w:p>
    <w:p w14:paraId="1DACBCAF" w14:textId="77777777" w:rsidR="00952C9E" w:rsidRDefault="00952C9E">
      <w:pPr>
        <w:jc w:val="center"/>
        <w:rPr>
          <w:lang w:val="ru-RU"/>
        </w:rPr>
      </w:pPr>
    </w:p>
    <w:p w14:paraId="5B220779" w14:textId="77777777" w:rsidR="00952C9E" w:rsidRDefault="00952C9E">
      <w:pPr>
        <w:jc w:val="center"/>
        <w:rPr>
          <w:lang w:val="ru-RU"/>
        </w:rPr>
      </w:pPr>
    </w:p>
    <w:p w14:paraId="318C6AE1" w14:textId="2C526561" w:rsidR="005427D7" w:rsidRDefault="00D96911" w:rsidP="00952C9E">
      <w:pPr>
        <w:ind w:firstLine="0"/>
        <w:jc w:val="center"/>
        <w:rPr>
          <w:lang w:val="ru-RU"/>
        </w:rPr>
      </w:pPr>
      <w:r w:rsidRPr="00493D89">
        <w:rPr>
          <w:lang w:val="ru-RU"/>
        </w:rPr>
        <w:t xml:space="preserve">ЖУРНАЛ УЧЁТА БУМАЖНЫХ НОСИТЕЛЕЙ </w:t>
      </w:r>
      <w:r w:rsidR="00952C9E">
        <w:rPr>
          <w:lang w:val="ru-RU"/>
        </w:rPr>
        <w:br/>
      </w:r>
      <w:r w:rsidRPr="00493D89">
        <w:rPr>
          <w:lang w:val="ru-RU"/>
        </w:rPr>
        <w:t>С ПЕРСОНАЛЬНЫМИ ДАННЫМИ</w:t>
      </w:r>
    </w:p>
    <w:p w14:paraId="7008120D" w14:textId="77777777" w:rsidR="00952C9E" w:rsidRPr="00493D89" w:rsidRDefault="00952C9E" w:rsidP="00952C9E">
      <w:pPr>
        <w:ind w:firstLine="0"/>
        <w:jc w:val="center"/>
        <w:rPr>
          <w:lang w:val="ru-RU"/>
        </w:rPr>
      </w:pPr>
    </w:p>
    <w:p w14:paraId="3B408E6B" w14:textId="3798908F" w:rsidR="007E4D69" w:rsidRDefault="00D96911" w:rsidP="00952C9E">
      <w:pPr>
        <w:jc w:val="both"/>
      </w:pPr>
      <w:r w:rsidRPr="00493D89">
        <w:rPr>
          <w:lang w:val="ru-RU"/>
        </w:rPr>
        <w:t>Журнал предназначен для регистрации всех бумажных носителей, содержащих персональные данные, а та</w:t>
      </w:r>
      <w:r w:rsidRPr="00493D89">
        <w:rPr>
          <w:lang w:val="ru-RU"/>
        </w:rPr>
        <w:t xml:space="preserve">кже учёта их выдачи, возврата и уничтожения. </w:t>
      </w:r>
      <w:r>
        <w:t>Ведение журнала осуществляется ответственным лицом, назначенным приказом оператора.</w:t>
      </w:r>
    </w:p>
    <w:p w14:paraId="72EE9889" w14:textId="77777777" w:rsidR="007E4D69" w:rsidRDefault="007E4D69" w:rsidP="00952C9E">
      <w:pPr>
        <w:jc w:val="both"/>
      </w:pPr>
    </w:p>
    <w:p w14:paraId="39AFFF62" w14:textId="77777777" w:rsidR="007E4D69" w:rsidRDefault="007E4D69">
      <w:pPr>
        <w:spacing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6BDD99E" w14:textId="465EB0C3" w:rsidR="00952C9E" w:rsidRPr="007E4D69" w:rsidRDefault="007E4D69" w:rsidP="007E4D69">
      <w:pPr>
        <w:jc w:val="right"/>
        <w:rPr>
          <w:lang w:val="ru-RU"/>
        </w:rPr>
      </w:pPr>
      <w:r>
        <w:rPr>
          <w:lang w:val="ru-RU"/>
        </w:rPr>
        <w:lastRenderedPageBreak/>
        <w:t>Таблица 1 – Журнал учёта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17"/>
        <w:gridCol w:w="1555"/>
        <w:gridCol w:w="1174"/>
        <w:gridCol w:w="1116"/>
        <w:gridCol w:w="1572"/>
        <w:gridCol w:w="1335"/>
        <w:gridCol w:w="1116"/>
        <w:gridCol w:w="1046"/>
      </w:tblGrid>
      <w:tr w:rsidR="00AF6CBF" w:rsidRPr="003415F6" w14:paraId="79B62D1B" w14:textId="77777777" w:rsidTr="00CF0417">
        <w:tc>
          <w:tcPr>
            <w:tcW w:w="417" w:type="dxa"/>
          </w:tcPr>
          <w:p w14:paraId="0CA77FD8" w14:textId="2BA95D43" w:rsidR="005427D7" w:rsidRPr="00C757B8" w:rsidRDefault="00C757B8" w:rsidP="008460AF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C757B8">
              <w:rPr>
                <w:rFonts w:cs="Times New Roman"/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555" w:type="dxa"/>
          </w:tcPr>
          <w:p w14:paraId="10E04894" w14:textId="708B07CA" w:rsidR="005427D7" w:rsidRPr="003415F6" w:rsidRDefault="00D96911" w:rsidP="008460A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Наим</w:t>
            </w:r>
            <w:r w:rsidR="008460AF">
              <w:rPr>
                <w:rFonts w:cs="Times New Roman"/>
                <w:b/>
                <w:sz w:val="20"/>
                <w:szCs w:val="20"/>
                <w:lang w:val="ru-RU"/>
              </w:rPr>
              <w:t>енование</w:t>
            </w:r>
            <w:proofErr w:type="spellEnd"/>
            <w:r w:rsidR="008460AF">
              <w:rPr>
                <w:rFonts w:cs="Times New Roman"/>
                <w:b/>
                <w:sz w:val="20"/>
                <w:szCs w:val="20"/>
                <w:lang w:val="ru-RU"/>
              </w:rPr>
              <w:br/>
            </w:r>
            <w:r w:rsidRPr="003415F6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носителя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документа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074D17B5" w14:textId="7A8D3946" w:rsidR="005427D7" w:rsidRPr="003415F6" w:rsidRDefault="00D96911" w:rsidP="008460A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Кат</w:t>
            </w:r>
            <w:r w:rsidR="00AF6CBF">
              <w:rPr>
                <w:rFonts w:cs="Times New Roman"/>
                <w:b/>
                <w:sz w:val="20"/>
                <w:szCs w:val="20"/>
                <w:lang w:val="ru-RU"/>
              </w:rPr>
              <w:t>егор</w:t>
            </w:r>
            <w:r w:rsidRPr="003415F6">
              <w:rPr>
                <w:rFonts w:cs="Times New Roman"/>
                <w:b/>
                <w:sz w:val="20"/>
                <w:szCs w:val="20"/>
              </w:rPr>
              <w:t>ия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ПДн</w:t>
            </w:r>
            <w:proofErr w:type="spellEnd"/>
          </w:p>
        </w:tc>
        <w:tc>
          <w:tcPr>
            <w:tcW w:w="1116" w:type="dxa"/>
          </w:tcPr>
          <w:p w14:paraId="3393283D" w14:textId="6032409F" w:rsidR="005427D7" w:rsidRPr="003415F6" w:rsidRDefault="00D96911" w:rsidP="008460A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Дата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8460AF">
              <w:rPr>
                <w:rFonts w:cs="Times New Roman"/>
                <w:b/>
                <w:sz w:val="20"/>
                <w:szCs w:val="20"/>
              </w:rPr>
              <w:br/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рег</w:t>
            </w:r>
            <w:proofErr w:type="spellEnd"/>
            <w:r w:rsidR="008460AF">
              <w:rPr>
                <w:rFonts w:cs="Times New Roman"/>
                <w:b/>
                <w:sz w:val="20"/>
                <w:szCs w:val="20"/>
                <w:lang w:val="ru-RU"/>
              </w:rPr>
              <w:t>-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ции</w:t>
            </w:r>
            <w:proofErr w:type="spellEnd"/>
          </w:p>
        </w:tc>
        <w:tc>
          <w:tcPr>
            <w:tcW w:w="1572" w:type="dxa"/>
          </w:tcPr>
          <w:p w14:paraId="2F7B6974" w14:textId="4E9A20DE" w:rsidR="005427D7" w:rsidRPr="003415F6" w:rsidRDefault="00D96911" w:rsidP="008460AF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3415F6">
              <w:rPr>
                <w:rFonts w:cs="Times New Roman"/>
                <w:b/>
                <w:sz w:val="20"/>
                <w:szCs w:val="20"/>
                <w:lang w:val="ru-RU"/>
              </w:rPr>
              <w:t xml:space="preserve">Кому выдано (Ф.И.О., </w:t>
            </w:r>
            <w:r w:rsidR="008460AF">
              <w:rPr>
                <w:rFonts w:cs="Times New Roman"/>
                <w:b/>
                <w:sz w:val="20"/>
                <w:szCs w:val="20"/>
                <w:lang w:val="ru-RU"/>
              </w:rPr>
              <w:br/>
            </w:r>
            <w:r w:rsidRPr="003415F6">
              <w:rPr>
                <w:rFonts w:cs="Times New Roman"/>
                <w:b/>
                <w:sz w:val="20"/>
                <w:szCs w:val="20"/>
                <w:lang w:val="ru-RU"/>
              </w:rPr>
              <w:t>долж</w:t>
            </w:r>
            <w:r w:rsidR="008460AF">
              <w:rPr>
                <w:rFonts w:cs="Times New Roman"/>
                <w:b/>
                <w:sz w:val="20"/>
                <w:szCs w:val="20"/>
                <w:lang w:val="ru-RU"/>
              </w:rPr>
              <w:t>нос</w:t>
            </w:r>
            <w:r w:rsidRPr="003415F6">
              <w:rPr>
                <w:rFonts w:cs="Times New Roman"/>
                <w:b/>
                <w:sz w:val="20"/>
                <w:szCs w:val="20"/>
                <w:lang w:val="ru-RU"/>
              </w:rPr>
              <w:t>ть)</w:t>
            </w:r>
          </w:p>
        </w:tc>
        <w:tc>
          <w:tcPr>
            <w:tcW w:w="1335" w:type="dxa"/>
          </w:tcPr>
          <w:p w14:paraId="2C8950F2" w14:textId="77777777" w:rsidR="005427D7" w:rsidRPr="003415F6" w:rsidRDefault="00D96911" w:rsidP="008460A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Цель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выдачи</w:t>
            </w:r>
            <w:proofErr w:type="spellEnd"/>
          </w:p>
        </w:tc>
        <w:tc>
          <w:tcPr>
            <w:tcW w:w="1116" w:type="dxa"/>
          </w:tcPr>
          <w:p w14:paraId="2AF32A88" w14:textId="158E7B21" w:rsidR="005427D7" w:rsidRPr="00C757B8" w:rsidRDefault="00D96911" w:rsidP="008460AF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Дата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возврат</w:t>
            </w:r>
            <w:r w:rsidRPr="003415F6">
              <w:rPr>
                <w:rFonts w:cs="Times New Roman"/>
                <w:b/>
                <w:sz w:val="20"/>
                <w:szCs w:val="20"/>
              </w:rPr>
              <w:t>а</w:t>
            </w:r>
            <w:proofErr w:type="spellEnd"/>
            <w:r w:rsidR="00C757B8">
              <w:rPr>
                <w:rFonts w:cs="Times New Roman"/>
                <w:b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ун</w:t>
            </w:r>
            <w:r w:rsidR="00C757B8">
              <w:rPr>
                <w:rFonts w:cs="Times New Roman"/>
                <w:b/>
                <w:sz w:val="20"/>
                <w:szCs w:val="20"/>
                <w:lang w:val="ru-RU"/>
              </w:rPr>
              <w:t>ичт</w:t>
            </w:r>
            <w:proofErr w:type="spellEnd"/>
            <w:r w:rsidR="00C757B8">
              <w:rPr>
                <w:rFonts w:cs="Times New Roman"/>
                <w:b/>
                <w:sz w:val="20"/>
                <w:szCs w:val="20"/>
                <w:lang w:val="ru-RU"/>
              </w:rPr>
              <w:t>-я</w:t>
            </w:r>
          </w:p>
        </w:tc>
        <w:tc>
          <w:tcPr>
            <w:tcW w:w="1046" w:type="dxa"/>
          </w:tcPr>
          <w:p w14:paraId="4DB37C58" w14:textId="1DD074C3" w:rsidR="005427D7" w:rsidRPr="003415F6" w:rsidRDefault="00D96911" w:rsidP="008460A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Подпись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отв</w:t>
            </w:r>
            <w:r w:rsidR="003415F6">
              <w:rPr>
                <w:rFonts w:cs="Times New Roman"/>
                <w:b/>
                <w:sz w:val="20"/>
                <w:szCs w:val="20"/>
                <w:lang w:val="ru-RU"/>
              </w:rPr>
              <w:t>ет</w:t>
            </w:r>
            <w:proofErr w:type="spellEnd"/>
            <w:r w:rsidR="003415F6">
              <w:rPr>
                <w:rFonts w:cs="Times New Roman"/>
                <w:b/>
                <w:sz w:val="20"/>
                <w:szCs w:val="20"/>
                <w:lang w:val="ru-RU"/>
              </w:rPr>
              <w:t>-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го</w:t>
            </w:r>
            <w:proofErr w:type="spellEnd"/>
            <w:r w:rsidRPr="003415F6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415F6">
              <w:rPr>
                <w:rFonts w:cs="Times New Roman"/>
                <w:b/>
                <w:sz w:val="20"/>
                <w:szCs w:val="20"/>
              </w:rPr>
              <w:t>лица</w:t>
            </w:r>
            <w:proofErr w:type="spellEnd"/>
          </w:p>
        </w:tc>
      </w:tr>
      <w:tr w:rsidR="00AF6CBF" w:rsidRPr="00ED03CF" w14:paraId="7633F786" w14:textId="77777777" w:rsidTr="00CF0417">
        <w:trPr>
          <w:trHeight w:val="1361"/>
        </w:trPr>
        <w:tc>
          <w:tcPr>
            <w:tcW w:w="417" w:type="dxa"/>
            <w:vAlign w:val="center"/>
          </w:tcPr>
          <w:p w14:paraId="5CED6FA6" w14:textId="6880E432" w:rsidR="005427D7" w:rsidRPr="00C757B8" w:rsidRDefault="00C757B8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55" w:type="dxa"/>
            <w:vAlign w:val="center"/>
          </w:tcPr>
          <w:p w14:paraId="1BE1237A" w14:textId="5B6D14EC" w:rsidR="005427D7" w:rsidRPr="00412236" w:rsidRDefault="00412236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УРМПД №25</w:t>
            </w:r>
          </w:p>
        </w:tc>
        <w:tc>
          <w:tcPr>
            <w:tcW w:w="1174" w:type="dxa"/>
            <w:vAlign w:val="center"/>
          </w:tcPr>
          <w:p w14:paraId="271AAF93" w14:textId="32C302B5" w:rsidR="005427D7" w:rsidRPr="00412236" w:rsidRDefault="00412236" w:rsidP="00CF0417">
            <w:pPr>
              <w:ind w:firstLine="1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Иные</w:t>
            </w:r>
          </w:p>
        </w:tc>
        <w:tc>
          <w:tcPr>
            <w:tcW w:w="1116" w:type="dxa"/>
            <w:vAlign w:val="center"/>
          </w:tcPr>
          <w:p w14:paraId="45CE7358" w14:textId="302DA92E" w:rsidR="005427D7" w:rsidRPr="00412236" w:rsidRDefault="00412236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01.01.2025</w:t>
            </w:r>
          </w:p>
        </w:tc>
        <w:tc>
          <w:tcPr>
            <w:tcW w:w="1572" w:type="dxa"/>
            <w:vAlign w:val="center"/>
          </w:tcPr>
          <w:p w14:paraId="1C2BC1C0" w14:textId="42FA3DE3" w:rsidR="005427D7" w:rsidRPr="00ED03CF" w:rsidRDefault="00ED03CF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Петров Иван Сергеевич, специалист ИКТ</w:t>
            </w:r>
          </w:p>
        </w:tc>
        <w:tc>
          <w:tcPr>
            <w:tcW w:w="1335" w:type="dxa"/>
            <w:vAlign w:val="center"/>
          </w:tcPr>
          <w:p w14:paraId="55B4A0DD" w14:textId="5958EB5C" w:rsidR="005427D7" w:rsidRPr="00ED03CF" w:rsidRDefault="00ED03CF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Внесение изменений</w:t>
            </w:r>
          </w:p>
        </w:tc>
        <w:tc>
          <w:tcPr>
            <w:tcW w:w="1116" w:type="dxa"/>
            <w:vAlign w:val="center"/>
          </w:tcPr>
          <w:p w14:paraId="0D8C2E62" w14:textId="39E015A4" w:rsidR="005427D7" w:rsidRPr="00ED03CF" w:rsidRDefault="004C26DF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02.01.2025</w:t>
            </w:r>
          </w:p>
        </w:tc>
        <w:tc>
          <w:tcPr>
            <w:tcW w:w="1046" w:type="dxa"/>
            <w:vAlign w:val="center"/>
          </w:tcPr>
          <w:p w14:paraId="55DC0EE3" w14:textId="237083F8" w:rsidR="005427D7" w:rsidRPr="00ED03CF" w:rsidRDefault="004C26DF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noProof/>
                <w:sz w:val="20"/>
                <w:szCs w:val="20"/>
                <w:lang w:val="ru-RU"/>
              </w:rPr>
              <mc:AlternateContent>
                <mc:Choice Requires="wpi">
                  <w:drawing>
                    <wp:anchor distT="0" distB="0" distL="114300" distR="114300" simplePos="0" relativeHeight="251661824" behindDoc="0" locked="0" layoutInCell="1" allowOverlap="1" wp14:anchorId="2E838115" wp14:editId="5BB9B684">
                      <wp:simplePos x="0" y="0"/>
                      <wp:positionH relativeFrom="column">
                        <wp:posOffset>60720</wp:posOffset>
                      </wp:positionH>
                      <wp:positionV relativeFrom="paragraph">
                        <wp:posOffset>519620</wp:posOffset>
                      </wp:positionV>
                      <wp:extent cx="493560" cy="138240"/>
                      <wp:effectExtent l="38100" t="38100" r="40005" b="52705"/>
                      <wp:wrapNone/>
                      <wp:docPr id="7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560" cy="13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62BB7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" o:spid="_x0000_s1026" type="#_x0000_t75" style="position:absolute;margin-left:4.1pt;margin-top:40.2pt;width:40.25pt;height:12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 w:val="20"/>
                <w:szCs w:val="20"/>
                <w:lang w:val="ru-RU"/>
              </w:rPr>
              <mc:AlternateContent>
                <mc:Choice Requires="wpi">
                  <w:drawing>
                    <wp:anchor distT="0" distB="0" distL="114300" distR="114300" simplePos="0" relativeHeight="251656704" behindDoc="0" locked="0" layoutInCell="1" allowOverlap="1" wp14:anchorId="10992DA0" wp14:editId="1D0EEC98">
                      <wp:simplePos x="0" y="0"/>
                      <wp:positionH relativeFrom="column">
                        <wp:posOffset>83760</wp:posOffset>
                      </wp:positionH>
                      <wp:positionV relativeFrom="paragraph">
                        <wp:posOffset>133700</wp:posOffset>
                      </wp:positionV>
                      <wp:extent cx="313560" cy="440280"/>
                      <wp:effectExtent l="57150" t="38100" r="48895" b="55245"/>
                      <wp:wrapNone/>
                      <wp:docPr id="6" name="Рукописный ввод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560" cy="44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4BC55D" id="Рукописный ввод 6" o:spid="_x0000_s1026" type="#_x0000_t75" style="position:absolute;margin-left:5.9pt;margin-top:9.85pt;width:26.15pt;height:36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AF6CBF" w:rsidRPr="003415F6" w14:paraId="15A65E05" w14:textId="77777777" w:rsidTr="00CF0417">
        <w:trPr>
          <w:trHeight w:val="1361"/>
        </w:trPr>
        <w:tc>
          <w:tcPr>
            <w:tcW w:w="417" w:type="dxa"/>
            <w:vAlign w:val="center"/>
          </w:tcPr>
          <w:p w14:paraId="42ABC072" w14:textId="33BF4CD3" w:rsidR="005427D7" w:rsidRPr="00C757B8" w:rsidRDefault="00C757B8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55" w:type="dxa"/>
            <w:vAlign w:val="center"/>
          </w:tcPr>
          <w:p w14:paraId="5202BD7D" w14:textId="4D786796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14:paraId="4E2C49B6" w14:textId="77777777" w:rsidR="005427D7" w:rsidRPr="003415F6" w:rsidRDefault="005427D7" w:rsidP="00CF0417">
            <w:pPr>
              <w:ind w:firstLine="17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1414BB23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7A5BF664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50861E0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1D9F987B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EA972D0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F6CBF" w:rsidRPr="003415F6" w14:paraId="5FA74AE9" w14:textId="77777777" w:rsidTr="00CF0417">
        <w:trPr>
          <w:trHeight w:val="1361"/>
        </w:trPr>
        <w:tc>
          <w:tcPr>
            <w:tcW w:w="417" w:type="dxa"/>
            <w:vAlign w:val="center"/>
          </w:tcPr>
          <w:p w14:paraId="2A71B218" w14:textId="28AE186F" w:rsidR="005427D7" w:rsidRPr="00C757B8" w:rsidRDefault="00C757B8" w:rsidP="00CF0417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55" w:type="dxa"/>
            <w:vAlign w:val="center"/>
          </w:tcPr>
          <w:p w14:paraId="66CA191C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14:paraId="72323191" w14:textId="77777777" w:rsidR="005427D7" w:rsidRPr="003415F6" w:rsidRDefault="005427D7" w:rsidP="00CF0417">
            <w:pPr>
              <w:ind w:firstLine="17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0AA4852F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64961924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6D4F5557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1789CD97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1CA0CB63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F6CBF" w:rsidRPr="003415F6" w14:paraId="6FC30769" w14:textId="77777777" w:rsidTr="00CF0417">
        <w:trPr>
          <w:trHeight w:val="1361"/>
        </w:trPr>
        <w:tc>
          <w:tcPr>
            <w:tcW w:w="417" w:type="dxa"/>
            <w:vAlign w:val="center"/>
          </w:tcPr>
          <w:p w14:paraId="2FF1C475" w14:textId="77777777" w:rsidR="005427D7" w:rsidRPr="003415F6" w:rsidRDefault="005427D7" w:rsidP="00CF0417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5" w:type="dxa"/>
            <w:vAlign w:val="center"/>
          </w:tcPr>
          <w:p w14:paraId="690A80FC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14:paraId="5303447F" w14:textId="77777777" w:rsidR="005427D7" w:rsidRPr="003415F6" w:rsidRDefault="005427D7" w:rsidP="00CF0417">
            <w:pPr>
              <w:ind w:firstLine="17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3F67AD21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0769A189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7A66B060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50894823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3DA14AE5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F6CBF" w:rsidRPr="003415F6" w14:paraId="771B36D9" w14:textId="77777777" w:rsidTr="00CF0417">
        <w:trPr>
          <w:trHeight w:val="1361"/>
        </w:trPr>
        <w:tc>
          <w:tcPr>
            <w:tcW w:w="417" w:type="dxa"/>
            <w:vAlign w:val="center"/>
          </w:tcPr>
          <w:p w14:paraId="28002748" w14:textId="77777777" w:rsidR="005427D7" w:rsidRPr="003415F6" w:rsidRDefault="005427D7" w:rsidP="00CF0417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5" w:type="dxa"/>
            <w:vAlign w:val="center"/>
          </w:tcPr>
          <w:p w14:paraId="28EFAA6F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14:paraId="0D6A1D6C" w14:textId="77777777" w:rsidR="005427D7" w:rsidRPr="003415F6" w:rsidRDefault="005427D7" w:rsidP="00CF0417">
            <w:pPr>
              <w:ind w:firstLine="17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3AF77B72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43479BA1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D2A59D0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4CC450BC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225A23C6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F6CBF" w:rsidRPr="003415F6" w14:paraId="49F28C3C" w14:textId="77777777" w:rsidTr="00CF0417">
        <w:trPr>
          <w:trHeight w:val="1361"/>
        </w:trPr>
        <w:tc>
          <w:tcPr>
            <w:tcW w:w="417" w:type="dxa"/>
            <w:vAlign w:val="center"/>
          </w:tcPr>
          <w:p w14:paraId="6A140D74" w14:textId="77777777" w:rsidR="005427D7" w:rsidRPr="003415F6" w:rsidRDefault="005427D7" w:rsidP="00CF0417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5" w:type="dxa"/>
            <w:vAlign w:val="center"/>
          </w:tcPr>
          <w:p w14:paraId="1E550744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14:paraId="3F04734D" w14:textId="77777777" w:rsidR="005427D7" w:rsidRPr="003415F6" w:rsidRDefault="005427D7" w:rsidP="00CF0417">
            <w:pPr>
              <w:ind w:firstLine="17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28C82246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20D78DFB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86E92A8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14:paraId="14FCDA8D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3590A72" w14:textId="77777777" w:rsidR="005427D7" w:rsidRPr="003415F6" w:rsidRDefault="005427D7" w:rsidP="00CF0417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2C9E7F51" w14:textId="77777777" w:rsidR="00CF0417" w:rsidRDefault="00CF0417">
      <w:pPr>
        <w:rPr>
          <w:lang w:val="ru-RU"/>
        </w:rPr>
      </w:pPr>
    </w:p>
    <w:p w14:paraId="40971603" w14:textId="110BE84C" w:rsidR="005427D7" w:rsidRPr="00493D89" w:rsidRDefault="00D96911">
      <w:pPr>
        <w:rPr>
          <w:lang w:val="ru-RU"/>
        </w:rPr>
      </w:pPr>
      <w:r w:rsidRPr="00493D89">
        <w:rPr>
          <w:lang w:val="ru-RU"/>
        </w:rPr>
        <w:t xml:space="preserve">Ответственный за ведение журнала: </w:t>
      </w:r>
      <w:r w:rsidR="005D04C7">
        <w:rPr>
          <w:lang w:val="ru-RU"/>
        </w:rPr>
        <w:t>_____________________</w:t>
      </w:r>
      <w:r w:rsidRPr="00493D89">
        <w:rPr>
          <w:lang w:val="ru-RU"/>
        </w:rPr>
        <w:t>____________________________________________</w:t>
      </w:r>
      <w:r w:rsidRPr="00493D89">
        <w:rPr>
          <w:lang w:val="ru-RU"/>
        </w:rPr>
        <w:br/>
        <w:t>Подпись: _______________________    Дата: _______________</w:t>
      </w:r>
    </w:p>
    <w:sectPr w:rsidR="005427D7" w:rsidRPr="00493D89" w:rsidSect="00034616">
      <w:footerReference w:type="default" r:id="rId12"/>
      <w:pgSz w:w="12240" w:h="15840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D0CC" w14:textId="77777777" w:rsidR="00D96911" w:rsidRDefault="00D96911" w:rsidP="005D04C7">
      <w:pPr>
        <w:spacing w:after="0" w:line="240" w:lineRule="auto"/>
      </w:pPr>
      <w:r>
        <w:separator/>
      </w:r>
    </w:p>
  </w:endnote>
  <w:endnote w:type="continuationSeparator" w:id="0">
    <w:p w14:paraId="274E11F0" w14:textId="77777777" w:rsidR="00D96911" w:rsidRDefault="00D96911" w:rsidP="005D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313326"/>
      <w:docPartObj>
        <w:docPartGallery w:val="Page Numbers (Bottom of Page)"/>
        <w:docPartUnique/>
      </w:docPartObj>
    </w:sdtPr>
    <w:sdtContent>
      <w:p w14:paraId="43109647" w14:textId="413B794C" w:rsidR="005D04C7" w:rsidRDefault="005D04C7" w:rsidP="005D04C7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4EBA6" w14:textId="77777777" w:rsidR="005D04C7" w:rsidRDefault="005D04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42B9" w14:textId="77777777" w:rsidR="00D96911" w:rsidRDefault="00D96911" w:rsidP="005D04C7">
      <w:pPr>
        <w:spacing w:after="0" w:line="240" w:lineRule="auto"/>
      </w:pPr>
      <w:r>
        <w:separator/>
      </w:r>
    </w:p>
  </w:footnote>
  <w:footnote w:type="continuationSeparator" w:id="0">
    <w:p w14:paraId="55A9F746" w14:textId="77777777" w:rsidR="00D96911" w:rsidRDefault="00D96911" w:rsidP="005D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5F6"/>
    <w:rsid w:val="00412236"/>
    <w:rsid w:val="00493D89"/>
    <w:rsid w:val="004C26DF"/>
    <w:rsid w:val="005427D7"/>
    <w:rsid w:val="005D04C7"/>
    <w:rsid w:val="006D07C9"/>
    <w:rsid w:val="007E4D69"/>
    <w:rsid w:val="008460AF"/>
    <w:rsid w:val="00952C9E"/>
    <w:rsid w:val="00AA1D8D"/>
    <w:rsid w:val="00AF6CBF"/>
    <w:rsid w:val="00B47730"/>
    <w:rsid w:val="00C757B8"/>
    <w:rsid w:val="00CB0664"/>
    <w:rsid w:val="00CF0417"/>
    <w:rsid w:val="00CF1F69"/>
    <w:rsid w:val="00D96911"/>
    <w:rsid w:val="00ED0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E8479"/>
  <w14:defaultImageDpi w14:val="300"/>
  <w15:docId w15:val="{1EFAF0AB-58AE-42DD-9DD3-00C4472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9T16:38:52.59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0 384,'129'-67,"52"-24,-140 73,0 2,67-17,41 10,12-3,275-69,-405 90,37-3,-43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9T16:38:50.63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0 779,'12'-7,"0"-1,0 0,-1-1,-1 0,1 0,10-13,49-67,-35 35,-3-2,-2-2,-3 0,21-67,-40 102,-1-1,-1-1,-2 1,0-1,-1 1,-2-1,0 0,-4-27,3 52,0-1,0 0,0 0,0 0,0 0,0 0,0 0,0 0,-1 0,1 0,0 0,-1 1,1-1,-1 0,1 0,-1 0,1 1,-1-1,1 0,-1 0,0 1,0-1,0 1,0 0,1 0,-1 0,0 0,1 0,-1 0,0 0,1 1,-1-1,0 0,1 0,-1 1,0-1,1 1,-1-1,1 0,-1 1,1-1,-1 1,1-1,-1 1,1 0,-5 6,0-1,1 1,-1 0,-3 10,-67 190,35-89,-114 443,146-524,1 1,2 0,1 0,2 43,2-79,0 1,0-1,0 0,1 0,-1 0,1 1,-1-1,1 0,0 0,0 0,0 0,0 0,0 0,0 0,1 0,-1 0,0-1,1 1,0 0,3 2,-3-3,1 0,0 0,0 0,0 0,0 0,0-1,-1 1,1-1,0 0,0 0,0 0,0 0,6-1,5-2,-1-1,1-1,-1 0,1 0,16-11,39-28,-2-3,100-91,-154 127,59-49,-93 63,4 5,-1 0,2 2,-1 0,1 1,1 0,-20 19,35-29,-1-1,1 0,0 0,0 1,-1-1,1 0,0 0,-1 0,1 0,-1 0,1 0,0 1,-1-1,1 0,0 0,-1 0,1 0,0 0,-1 0,1 0,-1-1,1 1,0 0,-1 0,1 0,0 0,-1 0,1 0,0-1,-1 1,1 0,0 0,-1-1,1 1,0 0,0 0,-1-1,1 1,0 0,0-1,0 1,0 0,-1-1,1 1,0 0,0-1,0 1,0 0,0-1,0 1,0-1,0 1,0 0,0-1,0 1,0 0,0-1,-3-28,3 28,1-136,-1-13,0 147,-1 1,1 0,-1-1,0 1,0 0,0 0,0 0,0-1,0 1,-1 0,1 0,-1 1,1-1,-1 0,0 0,0 1,0-1,0 1,0 0,0-1,0 1,0 0,0 0,-1 0,1 1,-5-2,4 1,1 1,-1-1,0 1,0-1,0 1,1 0,-1 0,0 0,0 1,1-1,-1 1,0-1,0 1,1 0,-1 0,1 0,-1 1,1-1,-1 0,1 1,0 0,-1-1,-1 4,3-4,1 0,-1 0,1 0,-1 0,1 0,-1 0,1 0,0 0,0 0,0 1,0-1,-1 0,2 0,-1 0,0 0,0 1,0-1,0 0,1 0,-1 0,0 0,1 0,-1 0,1 0,0 0,-1 0,2 1,22 27,-22-26,25 23,0 0,2-2,0-1,2-1,0-2,1-1,1-2,53 21,-72-34,0-1,1 0,0-1,0 0,0-1,0-1,-1 0,1-2,0 1,19-6,-32 7,0-1,1 0,-1 0,0 0,1 0,-1 0,0-1,0 1,0-1,0 0,0 1,0-1,-1 0,1 0,0 0,-1 0,0 0,1-1,0-2,0 0,-1 0,0 1,0-1,0 0,-1 0,1 0,-1 0,0 0,-2-7,-1-6,-1 0,-1 1,0-1,-11-22,4 12,-2 0,0 0,-2 2,-1-1,-1 2,-22-23,36 44,-1 0,1 1,-1-1,0 1,0 0,0 1,-1-1,1 1,-1 0,1 0,-1 1,0-1,0 1,1 1,-1-1,0 1,0 0,-6 1,6-1,1 1,-1 0,1 0,-1 0,1 1,0 0,0 0,-1 0,2 1,-1-1,0 1,0 0,1 1,0-1,-1 1,1 0,1 0,-1 0,-3 5,-12 28,1 0,-23 72,26-65,8-25,2 1,1 0,0 0,-2 33,7 82,1-55,-2-75,0 1,0-1,1 0,-1 0,1 0,2 8,-2-12,-1 0,1 0,0 0,-1 1,1-1,0-1,0 1,0 0,-1 0,1 0,0 0,0-1,0 1,0 0,0-1,1 1,-1-1,0 1,0-1,0 1,0-1,1 0,-1 0,0 0,0 1,1-1,-1 0,0-1,0 1,0 0,1 0,-1 0,1-1,6-1,0-1,0 0,-1 0,1 0,-1-1,0 0,0-1,10-8,49-48,-58 53,79-89,-56 60,61-58,-82 86,-6 6,-1-1,1 1,0 0,0 0,0 0,6-3,-9 6,-1 0,1 0,-1 0,1 0,-1-1,1 1,0 0,-1 0,1 0,-1 0,1 0,-1 0,1 1,-1-1,1 0,-1 0,1 0,-1 0,1 1,-1-1,0 0,1 0,-1 1,1-1,0 1,0 0,-1 1,1-1,0 1,0-1,-1 1,1-1,-1 1,1-1,-1 1,1 0,-1-1,0 3,0 10,0-1,-1 0,0 1,-1-1,-5 17,3-12,1 0,-2 22,5 44,1-66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667</Characters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2013-12-23T23:15:00Z</dcterms:created>
  <dcterms:modified xsi:type="dcterms:W3CDTF">2025-10-09T16:43:00Z</dcterms:modified>
  <cp:category/>
</cp:coreProperties>
</file>