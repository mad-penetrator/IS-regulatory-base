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E1A3" w14:textId="0CB68855" w:rsidR="0086248E" w:rsidRDefault="0086248E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8EAB6" wp14:editId="0F751C58">
                <wp:simplePos x="0" y="0"/>
                <wp:positionH relativeFrom="column">
                  <wp:posOffset>2632075</wp:posOffset>
                </wp:positionH>
                <wp:positionV relativeFrom="paragraph">
                  <wp:posOffset>-6350</wp:posOffset>
                </wp:positionV>
                <wp:extent cx="3162300" cy="2941320"/>
                <wp:effectExtent l="0" t="0" r="19050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94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A56BC2" w14:textId="7CD42DE5" w:rsidR="0086248E" w:rsidRPr="0086248E" w:rsidRDefault="0086248E" w:rsidP="0086248E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6248E">
                              <w:rPr>
                                <w:sz w:val="24"/>
                                <w:szCs w:val="24"/>
                                <w:lang w:val="ru-RU"/>
                              </w:rPr>
                              <w:t>Наименование организации: ________________________________</w:t>
                            </w:r>
                            <w:r w:rsidR="00AC525C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</w:t>
                            </w:r>
                          </w:p>
                          <w:p w14:paraId="2C23DC53" w14:textId="0B7D43CC" w:rsidR="0086248E" w:rsidRPr="0086248E" w:rsidRDefault="0086248E" w:rsidP="0086248E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6248E">
                              <w:rPr>
                                <w:sz w:val="24"/>
                                <w:szCs w:val="24"/>
                                <w:lang w:val="ru-RU"/>
                              </w:rPr>
                              <w:t>Адрес: _______________________________</w:t>
                            </w:r>
                          </w:p>
                          <w:p w14:paraId="76C836E3" w14:textId="5279DCC2" w:rsidR="0086248E" w:rsidRPr="0086248E" w:rsidRDefault="0086248E" w:rsidP="0086248E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6248E">
                              <w:rPr>
                                <w:sz w:val="24"/>
                                <w:szCs w:val="24"/>
                                <w:lang w:val="ru-RU"/>
                              </w:rPr>
                              <w:t>Ответственное подразделение: ___________________________</w:t>
                            </w:r>
                            <w:r w:rsidRPr="0086248E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</w:t>
                            </w:r>
                            <w:r w:rsidR="00AC525C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</w:t>
                            </w:r>
                          </w:p>
                          <w:p w14:paraId="79EEA164" w14:textId="74FA0EE5" w:rsidR="0086248E" w:rsidRPr="0086248E" w:rsidRDefault="0086248E" w:rsidP="0086248E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6248E">
                              <w:rPr>
                                <w:sz w:val="24"/>
                                <w:szCs w:val="24"/>
                                <w:lang w:val="ru-RU"/>
                              </w:rPr>
                              <w:t>УТВЕРЖДАЮ: ________________________________</w:t>
                            </w:r>
                            <w:r w:rsidR="00AC525C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</w:t>
                            </w:r>
                          </w:p>
                          <w:p w14:paraId="52B26E24" w14:textId="21B08223" w:rsidR="0086248E" w:rsidRPr="0086248E" w:rsidRDefault="0086248E" w:rsidP="0086248E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6248E">
                              <w:rPr>
                                <w:sz w:val="24"/>
                                <w:szCs w:val="24"/>
                                <w:lang w:val="ru-RU"/>
                              </w:rPr>
                              <w:t>Дата введения в действие: ______________________________</w:t>
                            </w:r>
                            <w:r w:rsidRPr="0086248E">
                              <w:rPr>
                                <w:sz w:val="24"/>
                                <w:szCs w:val="24"/>
                                <w:lang w:val="ru-RU"/>
                              </w:rPr>
                              <w:t>__</w:t>
                            </w:r>
                            <w:r w:rsidR="00AC525C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</w:t>
                            </w:r>
                          </w:p>
                          <w:p w14:paraId="55FD6B36" w14:textId="77777777" w:rsidR="0086248E" w:rsidRPr="0086248E" w:rsidRDefault="0086248E" w:rsidP="0086248E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8EAB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07.25pt;margin-top:-.5pt;width:249pt;height:23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" fillcolor="white [3201]" strokecolor="white [3212]" strokeweight=".5pt">
                <v:textbox>
                  <w:txbxContent>
                    <w:p w14:paraId="73A56BC2" w14:textId="7CD42DE5" w:rsidR="0086248E" w:rsidRPr="0086248E" w:rsidRDefault="0086248E" w:rsidP="0086248E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6248E">
                        <w:rPr>
                          <w:sz w:val="24"/>
                          <w:szCs w:val="24"/>
                          <w:lang w:val="ru-RU"/>
                        </w:rPr>
                        <w:t>Наименование организации: ________________________________</w:t>
                      </w:r>
                      <w:r w:rsidR="00AC525C">
                        <w:rPr>
                          <w:sz w:val="24"/>
                          <w:szCs w:val="24"/>
                          <w:lang w:val="ru-RU"/>
                        </w:rPr>
                        <w:t>_____</w:t>
                      </w:r>
                    </w:p>
                    <w:p w14:paraId="2C23DC53" w14:textId="0B7D43CC" w:rsidR="0086248E" w:rsidRPr="0086248E" w:rsidRDefault="0086248E" w:rsidP="0086248E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6248E">
                        <w:rPr>
                          <w:sz w:val="24"/>
                          <w:szCs w:val="24"/>
                          <w:lang w:val="ru-RU"/>
                        </w:rPr>
                        <w:t>Адрес: _______________________________</w:t>
                      </w:r>
                    </w:p>
                    <w:p w14:paraId="76C836E3" w14:textId="5279DCC2" w:rsidR="0086248E" w:rsidRPr="0086248E" w:rsidRDefault="0086248E" w:rsidP="0086248E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6248E">
                        <w:rPr>
                          <w:sz w:val="24"/>
                          <w:szCs w:val="24"/>
                          <w:lang w:val="ru-RU"/>
                        </w:rPr>
                        <w:t>Ответственное подразделение: ___________________________</w:t>
                      </w:r>
                      <w:r w:rsidRPr="0086248E">
                        <w:rPr>
                          <w:sz w:val="24"/>
                          <w:szCs w:val="24"/>
                          <w:lang w:val="ru-RU"/>
                        </w:rPr>
                        <w:t>_____</w:t>
                      </w:r>
                      <w:r w:rsidR="00AC525C">
                        <w:rPr>
                          <w:sz w:val="24"/>
                          <w:szCs w:val="24"/>
                          <w:lang w:val="ru-RU"/>
                        </w:rPr>
                        <w:t>_____</w:t>
                      </w:r>
                    </w:p>
                    <w:p w14:paraId="79EEA164" w14:textId="74FA0EE5" w:rsidR="0086248E" w:rsidRPr="0086248E" w:rsidRDefault="0086248E" w:rsidP="0086248E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6248E">
                        <w:rPr>
                          <w:sz w:val="24"/>
                          <w:szCs w:val="24"/>
                          <w:lang w:val="ru-RU"/>
                        </w:rPr>
                        <w:t>УТВЕРЖДАЮ: ________________________________</w:t>
                      </w:r>
                      <w:r w:rsidR="00AC525C">
                        <w:rPr>
                          <w:sz w:val="24"/>
                          <w:szCs w:val="24"/>
                          <w:lang w:val="ru-RU"/>
                        </w:rPr>
                        <w:t>_____</w:t>
                      </w:r>
                    </w:p>
                    <w:p w14:paraId="52B26E24" w14:textId="21B08223" w:rsidR="0086248E" w:rsidRPr="0086248E" w:rsidRDefault="0086248E" w:rsidP="0086248E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6248E">
                        <w:rPr>
                          <w:sz w:val="24"/>
                          <w:szCs w:val="24"/>
                          <w:lang w:val="ru-RU"/>
                        </w:rPr>
                        <w:t>Дата введения в действие: ______________________________</w:t>
                      </w:r>
                      <w:r w:rsidRPr="0086248E">
                        <w:rPr>
                          <w:sz w:val="24"/>
                          <w:szCs w:val="24"/>
                          <w:lang w:val="ru-RU"/>
                        </w:rPr>
                        <w:t>__</w:t>
                      </w:r>
                      <w:r w:rsidR="00AC525C">
                        <w:rPr>
                          <w:sz w:val="24"/>
                          <w:szCs w:val="24"/>
                          <w:lang w:val="ru-RU"/>
                        </w:rPr>
                        <w:t>_____</w:t>
                      </w:r>
                    </w:p>
                    <w:p w14:paraId="55FD6B36" w14:textId="77777777" w:rsidR="0086248E" w:rsidRPr="0086248E" w:rsidRDefault="0086248E" w:rsidP="0086248E">
                      <w:pPr>
                        <w:ind w:firstLine="0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B6E705" w14:textId="77777777" w:rsidR="00AC525C" w:rsidRDefault="00AC525C">
      <w:pPr>
        <w:jc w:val="center"/>
        <w:rPr>
          <w:lang w:val="ru-RU"/>
        </w:rPr>
      </w:pPr>
    </w:p>
    <w:p w14:paraId="5966448D" w14:textId="77777777" w:rsidR="00AC525C" w:rsidRDefault="00AC525C">
      <w:pPr>
        <w:jc w:val="center"/>
        <w:rPr>
          <w:lang w:val="ru-RU"/>
        </w:rPr>
      </w:pPr>
    </w:p>
    <w:p w14:paraId="6E14D6E6" w14:textId="77777777" w:rsidR="00AC525C" w:rsidRDefault="00AC525C">
      <w:pPr>
        <w:jc w:val="center"/>
        <w:rPr>
          <w:lang w:val="ru-RU"/>
        </w:rPr>
      </w:pPr>
    </w:p>
    <w:p w14:paraId="7D671385" w14:textId="77777777" w:rsidR="00AC525C" w:rsidRDefault="00AC525C">
      <w:pPr>
        <w:jc w:val="center"/>
        <w:rPr>
          <w:lang w:val="ru-RU"/>
        </w:rPr>
      </w:pPr>
    </w:p>
    <w:p w14:paraId="133B19B1" w14:textId="77777777" w:rsidR="00AC525C" w:rsidRDefault="00AC525C">
      <w:pPr>
        <w:jc w:val="center"/>
        <w:rPr>
          <w:lang w:val="ru-RU"/>
        </w:rPr>
      </w:pPr>
    </w:p>
    <w:p w14:paraId="2FA75857" w14:textId="77777777" w:rsidR="00AC525C" w:rsidRDefault="00AC525C">
      <w:pPr>
        <w:jc w:val="center"/>
        <w:rPr>
          <w:lang w:val="ru-RU"/>
        </w:rPr>
      </w:pPr>
    </w:p>
    <w:p w14:paraId="69E9B234" w14:textId="77777777" w:rsidR="00AC525C" w:rsidRDefault="00AC525C">
      <w:pPr>
        <w:jc w:val="center"/>
        <w:rPr>
          <w:lang w:val="ru-RU"/>
        </w:rPr>
      </w:pPr>
    </w:p>
    <w:p w14:paraId="06BD28A9" w14:textId="62D16E26" w:rsidR="00FA780B" w:rsidRDefault="00007D57" w:rsidP="00AC525C">
      <w:pPr>
        <w:ind w:firstLine="0"/>
        <w:jc w:val="center"/>
        <w:rPr>
          <w:lang w:val="ru-RU"/>
        </w:rPr>
      </w:pPr>
      <w:r w:rsidRPr="0086248E">
        <w:rPr>
          <w:lang w:val="ru-RU"/>
        </w:rPr>
        <w:t>ПРИКАЗ О НАЗНАЧЕНИИ ОТВЕТСТВЕННОГО ЗА РУЧНУЮ ОБРАБОТКУ ПДН</w:t>
      </w:r>
    </w:p>
    <w:p w14:paraId="177B938E" w14:textId="77777777" w:rsidR="00AC525C" w:rsidRPr="0086248E" w:rsidRDefault="00AC525C" w:rsidP="00AC525C">
      <w:pPr>
        <w:ind w:firstLine="0"/>
        <w:jc w:val="center"/>
        <w:rPr>
          <w:lang w:val="ru-RU"/>
        </w:rPr>
      </w:pPr>
    </w:p>
    <w:p w14:paraId="21CD8F79" w14:textId="7E8BA3B3" w:rsidR="00FA780B" w:rsidRPr="00AC525C" w:rsidRDefault="00AC525C" w:rsidP="00AC525C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B0A09" wp14:editId="636B163A">
                <wp:simplePos x="0" y="0"/>
                <wp:positionH relativeFrom="column">
                  <wp:posOffset>1504315</wp:posOffset>
                </wp:positionH>
                <wp:positionV relativeFrom="paragraph">
                  <wp:posOffset>1384935</wp:posOffset>
                </wp:positionV>
                <wp:extent cx="4290060" cy="624840"/>
                <wp:effectExtent l="0" t="0" r="15240" b="228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EC4966" w14:textId="12F5C13E" w:rsidR="00AC525C" w:rsidRPr="00AC525C" w:rsidRDefault="00AC525C" w:rsidP="00AC525C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Дата: ____________ Подпись: 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B0A09" id="Надпись 2" o:spid="_x0000_s1027" type="#_x0000_t202" style="position:absolute;left:0;text-align:left;margin-left:118.45pt;margin-top:109.05pt;width:337.8pt;height:49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" fillcolor="white [3201]" strokecolor="white [3212]" strokeweight=".5pt">
                <v:textbox>
                  <w:txbxContent>
                    <w:p w14:paraId="08EC4966" w14:textId="12F5C13E" w:rsidR="00AC525C" w:rsidRPr="00AC525C" w:rsidRDefault="00AC525C" w:rsidP="00AC525C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Дата: ____________ Подпись: 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07D57" w:rsidRPr="0086248E">
        <w:rPr>
          <w:lang w:val="ru-RU"/>
        </w:rPr>
        <w:t xml:space="preserve">Назначить ответственным за организацию ручной обработки </w:t>
      </w:r>
      <w:proofErr w:type="spellStart"/>
      <w:r w:rsidR="00007D57" w:rsidRPr="0086248E">
        <w:rPr>
          <w:lang w:val="ru-RU"/>
        </w:rPr>
        <w:t>ПДн</w:t>
      </w:r>
      <w:proofErr w:type="spellEnd"/>
      <w:r w:rsidR="00007D57" w:rsidRPr="0086248E">
        <w:rPr>
          <w:lang w:val="ru-RU"/>
        </w:rPr>
        <w:t xml:space="preserve"> __________________________</w:t>
      </w:r>
      <w:r>
        <w:rPr>
          <w:lang w:val="ru-RU"/>
        </w:rPr>
        <w:t>______________________</w:t>
      </w:r>
      <w:r w:rsidR="00007D57">
        <w:rPr>
          <w:lang w:val="ru-RU"/>
        </w:rPr>
        <w:t>__________________________________________________________________________________</w:t>
      </w:r>
      <w:r w:rsidR="00007D57" w:rsidRPr="0086248E">
        <w:rPr>
          <w:lang w:val="ru-RU"/>
        </w:rPr>
        <w:t xml:space="preserve"> (ФИО, д</w:t>
      </w:r>
      <w:r w:rsidR="00007D57" w:rsidRPr="0086248E">
        <w:rPr>
          <w:lang w:val="ru-RU"/>
        </w:rPr>
        <w:t xml:space="preserve">олжность). </w:t>
      </w:r>
      <w:r w:rsidR="00007D57" w:rsidRPr="00AC525C">
        <w:rPr>
          <w:lang w:val="ru-RU"/>
        </w:rPr>
        <w:t>Контроль за исполнением приказа оставляю за собой.</w:t>
      </w:r>
    </w:p>
    <w:sectPr w:rsidR="00FA780B" w:rsidRPr="00AC525C" w:rsidSect="00034616">
      <w:pgSz w:w="12240" w:h="15840"/>
      <w:pgMar w:top="1138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57"/>
    <w:rsid w:val="00034616"/>
    <w:rsid w:val="0006063C"/>
    <w:rsid w:val="0015074B"/>
    <w:rsid w:val="0029639D"/>
    <w:rsid w:val="00326F90"/>
    <w:rsid w:val="0086248E"/>
    <w:rsid w:val="00AA1D8D"/>
    <w:rsid w:val="00AC525C"/>
    <w:rsid w:val="00B47730"/>
    <w:rsid w:val="00CB0664"/>
    <w:rsid w:val="00FA78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48AC18"/>
  <w14:defaultImageDpi w14:val="300"/>
  <w15:docId w15:val="{FEB76BEE-02EE-4407-B3EE-2ED28D97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kkk</cp:lastModifiedBy>
  <cp:revision>2</cp:revision>
  <dcterms:created xsi:type="dcterms:W3CDTF">2013-12-23T23:15:00Z</dcterms:created>
  <dcterms:modified xsi:type="dcterms:W3CDTF">2025-10-09T17:55:00Z</dcterms:modified>
  <cp:category/>
</cp:coreProperties>
</file>