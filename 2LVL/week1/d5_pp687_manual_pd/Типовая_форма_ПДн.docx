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F4FA" w14:textId="77777777" w:rsidR="005F0B73" w:rsidRDefault="005F0B73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E17C1" wp14:editId="7922230C">
                <wp:simplePos x="0" y="0"/>
                <wp:positionH relativeFrom="column">
                  <wp:posOffset>2571115</wp:posOffset>
                </wp:positionH>
                <wp:positionV relativeFrom="paragraph">
                  <wp:posOffset>46990</wp:posOffset>
                </wp:positionV>
                <wp:extent cx="3299460" cy="2446020"/>
                <wp:effectExtent l="0" t="0" r="15240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244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123818" w14:textId="77777777" w:rsidR="005F0B73" w:rsidRPr="00BA5309" w:rsidRDefault="005F0B73" w:rsidP="007E70DE">
                            <w:pPr>
                              <w:spacing w:line="276" w:lineRule="auto"/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E70DE">
                              <w:rPr>
                                <w:sz w:val="24"/>
                                <w:szCs w:val="24"/>
                                <w:lang w:val="ru-RU"/>
                              </w:rPr>
                              <w:t>Наименование организации: ________________________________</w:t>
                            </w:r>
                            <w:r w:rsidR="007E70DE" w:rsidRPr="00BA5309">
                              <w:rPr>
                                <w:sz w:val="24"/>
                                <w:szCs w:val="24"/>
                                <w:lang w:val="ru-RU"/>
                              </w:rPr>
                              <w:t>__</w:t>
                            </w:r>
                            <w:r w:rsidR="009F388A" w:rsidRPr="00BA5309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______</w:t>
                            </w:r>
                          </w:p>
                          <w:p w14:paraId="0EFEAB77" w14:textId="77777777" w:rsidR="005F0B73" w:rsidRPr="007E70DE" w:rsidRDefault="005F0B73" w:rsidP="007E70DE">
                            <w:pPr>
                              <w:spacing w:line="276" w:lineRule="auto"/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E70DE">
                              <w:rPr>
                                <w:sz w:val="24"/>
                                <w:szCs w:val="24"/>
                                <w:lang w:val="ru-RU"/>
                              </w:rPr>
                              <w:t>Адрес: __________________________________</w:t>
                            </w:r>
                          </w:p>
                          <w:p w14:paraId="5B04B74A" w14:textId="77777777" w:rsidR="005F0B73" w:rsidRPr="009F388A" w:rsidRDefault="005F0B73" w:rsidP="007E70DE">
                            <w:pPr>
                              <w:spacing w:line="276" w:lineRule="auto"/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E70DE">
                              <w:rPr>
                                <w:sz w:val="24"/>
                                <w:szCs w:val="24"/>
                                <w:lang w:val="ru-RU"/>
                              </w:rPr>
                              <w:t>Ответственное подразделение: ___________________________</w:t>
                            </w:r>
                            <w:r w:rsidR="007E70DE" w:rsidRPr="009F388A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_______</w:t>
                            </w:r>
                            <w:r w:rsidR="009F388A" w:rsidRPr="009F388A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______</w:t>
                            </w:r>
                          </w:p>
                          <w:p w14:paraId="5EF88186" w14:textId="77777777" w:rsidR="005F0B73" w:rsidRPr="009F388A" w:rsidRDefault="005F0B73" w:rsidP="007E70DE">
                            <w:pPr>
                              <w:spacing w:line="276" w:lineRule="auto"/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E70DE">
                              <w:rPr>
                                <w:sz w:val="24"/>
                                <w:szCs w:val="24"/>
                                <w:lang w:val="ru-RU"/>
                              </w:rPr>
                              <w:t>УТВЕРЖДАЮ: _________________________________</w:t>
                            </w:r>
                            <w:r w:rsidR="009F388A" w:rsidRPr="009F388A">
                              <w:rPr>
                                <w:sz w:val="24"/>
                                <w:szCs w:val="24"/>
                                <w:lang w:val="ru-RU"/>
                              </w:rPr>
                              <w:t>(</w:t>
                            </w:r>
                            <w:r w:rsidR="009F388A">
                              <w:rPr>
                                <w:sz w:val="24"/>
                                <w:szCs w:val="24"/>
                                <w:lang w:val="ru-RU"/>
                              </w:rPr>
                              <w:t>Ф.И.О.)</w:t>
                            </w:r>
                          </w:p>
                          <w:p w14:paraId="7E8DE43E" w14:textId="77777777" w:rsidR="005F0B73" w:rsidRPr="009F388A" w:rsidRDefault="005F0B73" w:rsidP="007E70DE">
                            <w:pPr>
                              <w:spacing w:line="276" w:lineRule="auto"/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E70DE">
                              <w:rPr>
                                <w:sz w:val="24"/>
                                <w:szCs w:val="24"/>
                                <w:lang w:val="ru-RU"/>
                              </w:rPr>
                              <w:t>Дата введения в действие: ______________________________</w:t>
                            </w:r>
                            <w:r w:rsidR="007E70DE" w:rsidRPr="009F388A">
                              <w:rPr>
                                <w:sz w:val="24"/>
                                <w:szCs w:val="24"/>
                                <w:lang w:val="ru-RU"/>
                              </w:rPr>
                              <w:t>____</w:t>
                            </w:r>
                            <w:r w:rsidR="009F388A" w:rsidRPr="009F388A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E17C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02.45pt;margin-top:3.7pt;width:259.8pt;height:1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" fillcolor="white [3201]" strokecolor="white [3212]" strokeweight=".5pt">
                <v:textbox>
                  <w:txbxContent>
                    <w:p w14:paraId="0D123818" w14:textId="77777777" w:rsidR="005F0B73" w:rsidRPr="00BA5309" w:rsidRDefault="005F0B73" w:rsidP="007E70DE">
                      <w:pPr>
                        <w:spacing w:line="276" w:lineRule="auto"/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E70DE">
                        <w:rPr>
                          <w:sz w:val="24"/>
                          <w:szCs w:val="24"/>
                          <w:lang w:val="ru-RU"/>
                        </w:rPr>
                        <w:t>Наименование организации: ________________________________</w:t>
                      </w:r>
                      <w:r w:rsidR="007E70DE" w:rsidRPr="00BA5309">
                        <w:rPr>
                          <w:sz w:val="24"/>
                          <w:szCs w:val="24"/>
                          <w:lang w:val="ru-RU"/>
                        </w:rPr>
                        <w:t>__</w:t>
                      </w:r>
                      <w:r w:rsidR="009F388A" w:rsidRPr="00BA5309">
                        <w:rPr>
                          <w:sz w:val="24"/>
                          <w:szCs w:val="24"/>
                          <w:lang w:val="ru-RU"/>
                        </w:rPr>
                        <w:t>______</w:t>
                      </w:r>
                    </w:p>
                    <w:p w14:paraId="0EFEAB77" w14:textId="77777777" w:rsidR="005F0B73" w:rsidRPr="007E70DE" w:rsidRDefault="005F0B73" w:rsidP="007E70DE">
                      <w:pPr>
                        <w:spacing w:line="276" w:lineRule="auto"/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E70DE">
                        <w:rPr>
                          <w:sz w:val="24"/>
                          <w:szCs w:val="24"/>
                          <w:lang w:val="ru-RU"/>
                        </w:rPr>
                        <w:t>Адрес: __________________________________</w:t>
                      </w:r>
                    </w:p>
                    <w:p w14:paraId="5B04B74A" w14:textId="77777777" w:rsidR="005F0B73" w:rsidRPr="009F388A" w:rsidRDefault="005F0B73" w:rsidP="007E70DE">
                      <w:pPr>
                        <w:spacing w:line="276" w:lineRule="auto"/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E70DE">
                        <w:rPr>
                          <w:sz w:val="24"/>
                          <w:szCs w:val="24"/>
                          <w:lang w:val="ru-RU"/>
                        </w:rPr>
                        <w:t>Ответственное подразделение: ___________________________</w:t>
                      </w:r>
                      <w:r w:rsidR="007E70DE" w:rsidRPr="009F388A">
                        <w:rPr>
                          <w:sz w:val="24"/>
                          <w:szCs w:val="24"/>
                          <w:lang w:val="ru-RU"/>
                        </w:rPr>
                        <w:t>_______</w:t>
                      </w:r>
                      <w:r w:rsidR="009F388A" w:rsidRPr="009F388A">
                        <w:rPr>
                          <w:sz w:val="24"/>
                          <w:szCs w:val="24"/>
                          <w:lang w:val="ru-RU"/>
                        </w:rPr>
                        <w:t>______</w:t>
                      </w:r>
                    </w:p>
                    <w:p w14:paraId="5EF88186" w14:textId="77777777" w:rsidR="005F0B73" w:rsidRPr="009F388A" w:rsidRDefault="005F0B73" w:rsidP="007E70DE">
                      <w:pPr>
                        <w:spacing w:line="276" w:lineRule="auto"/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E70DE">
                        <w:rPr>
                          <w:sz w:val="24"/>
                          <w:szCs w:val="24"/>
                          <w:lang w:val="ru-RU"/>
                        </w:rPr>
                        <w:t>УТВЕРЖДАЮ: _________________________________</w:t>
                      </w:r>
                      <w:r w:rsidR="009F388A" w:rsidRPr="009F388A">
                        <w:rPr>
                          <w:sz w:val="24"/>
                          <w:szCs w:val="24"/>
                          <w:lang w:val="ru-RU"/>
                        </w:rPr>
                        <w:t>(</w:t>
                      </w:r>
                      <w:r w:rsidR="009F388A">
                        <w:rPr>
                          <w:sz w:val="24"/>
                          <w:szCs w:val="24"/>
                          <w:lang w:val="ru-RU"/>
                        </w:rPr>
                        <w:t>Ф.И.О.)</w:t>
                      </w:r>
                    </w:p>
                    <w:p w14:paraId="7E8DE43E" w14:textId="77777777" w:rsidR="005F0B73" w:rsidRPr="009F388A" w:rsidRDefault="005F0B73" w:rsidP="007E70DE">
                      <w:pPr>
                        <w:spacing w:line="276" w:lineRule="auto"/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E70DE">
                        <w:rPr>
                          <w:sz w:val="24"/>
                          <w:szCs w:val="24"/>
                          <w:lang w:val="ru-RU"/>
                        </w:rPr>
                        <w:t>Дата введения в действие: ______________________________</w:t>
                      </w:r>
                      <w:r w:rsidR="007E70DE" w:rsidRPr="009F388A">
                        <w:rPr>
                          <w:sz w:val="24"/>
                          <w:szCs w:val="24"/>
                          <w:lang w:val="ru-RU"/>
                        </w:rPr>
                        <w:t>____</w:t>
                      </w:r>
                      <w:r w:rsidR="009F388A" w:rsidRPr="009F388A">
                        <w:rPr>
                          <w:sz w:val="24"/>
                          <w:szCs w:val="24"/>
                          <w:lang w:val="ru-RU"/>
                        </w:rP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E4AE440" w14:textId="77777777" w:rsidR="007E70DE" w:rsidRDefault="007E70DE">
      <w:pPr>
        <w:jc w:val="center"/>
        <w:rPr>
          <w:lang w:val="ru-RU"/>
        </w:rPr>
      </w:pPr>
    </w:p>
    <w:p w14:paraId="7A234563" w14:textId="77777777" w:rsidR="007E70DE" w:rsidRDefault="007E70DE">
      <w:pPr>
        <w:jc w:val="center"/>
        <w:rPr>
          <w:lang w:val="ru-RU"/>
        </w:rPr>
      </w:pPr>
    </w:p>
    <w:p w14:paraId="3629D483" w14:textId="77777777" w:rsidR="007E70DE" w:rsidRDefault="007E70DE">
      <w:pPr>
        <w:jc w:val="center"/>
        <w:rPr>
          <w:lang w:val="ru-RU"/>
        </w:rPr>
      </w:pPr>
    </w:p>
    <w:p w14:paraId="7DCA6EA4" w14:textId="77777777" w:rsidR="007E70DE" w:rsidRDefault="007E70DE">
      <w:pPr>
        <w:jc w:val="center"/>
        <w:rPr>
          <w:lang w:val="ru-RU"/>
        </w:rPr>
      </w:pPr>
    </w:p>
    <w:p w14:paraId="5A038D9A" w14:textId="77777777" w:rsidR="007E70DE" w:rsidRDefault="007E70DE">
      <w:pPr>
        <w:jc w:val="center"/>
        <w:rPr>
          <w:lang w:val="ru-RU"/>
        </w:rPr>
      </w:pPr>
    </w:p>
    <w:p w14:paraId="555C28E2" w14:textId="77777777" w:rsidR="009F388A" w:rsidRDefault="009F388A">
      <w:pPr>
        <w:jc w:val="center"/>
        <w:rPr>
          <w:lang w:val="ru-RU"/>
        </w:rPr>
      </w:pPr>
    </w:p>
    <w:p w14:paraId="4B993B12" w14:textId="77777777" w:rsidR="00F14B95" w:rsidRDefault="00631C1B" w:rsidP="007A28A7">
      <w:pPr>
        <w:ind w:firstLine="0"/>
        <w:jc w:val="center"/>
        <w:rPr>
          <w:lang w:val="ru-RU"/>
        </w:rPr>
      </w:pPr>
      <w:r w:rsidRPr="005F0B73">
        <w:rPr>
          <w:lang w:val="ru-RU"/>
        </w:rPr>
        <w:t>ТИПОВАЯ ФОРМА ДОКУМЕНТА,</w:t>
      </w:r>
      <w:r w:rsidR="007A28A7">
        <w:rPr>
          <w:lang w:val="ru-RU"/>
        </w:rPr>
        <w:br/>
      </w:r>
      <w:r w:rsidRPr="005F0B73">
        <w:rPr>
          <w:lang w:val="ru-RU"/>
        </w:rPr>
        <w:t xml:space="preserve"> СОДЕРЖАЩЕГО ПЕРСОНАЛЬНЫЕ ДАННЫЕ</w:t>
      </w:r>
    </w:p>
    <w:p w14:paraId="507BFAA1" w14:textId="77777777" w:rsidR="009F388A" w:rsidRPr="005F0B73" w:rsidRDefault="009F388A">
      <w:pPr>
        <w:jc w:val="center"/>
        <w:rPr>
          <w:lang w:val="ru-RU"/>
        </w:rPr>
      </w:pPr>
    </w:p>
    <w:p w14:paraId="3F4ACB34" w14:textId="77777777" w:rsidR="00F14B95" w:rsidRPr="005F0B73" w:rsidRDefault="00631C1B">
      <w:pPr>
        <w:rPr>
          <w:lang w:val="ru-RU"/>
        </w:rPr>
      </w:pPr>
      <w:r w:rsidRPr="005F0B73">
        <w:rPr>
          <w:b/>
          <w:lang w:val="ru-RU"/>
        </w:rPr>
        <w:t>1. Цель обработки персональных данных</w:t>
      </w:r>
    </w:p>
    <w:p w14:paraId="33626621" w14:textId="77777777" w:rsidR="00F14B95" w:rsidRPr="005F0B73" w:rsidRDefault="00631C1B" w:rsidP="009F388A">
      <w:pPr>
        <w:jc w:val="both"/>
        <w:rPr>
          <w:lang w:val="ru-RU"/>
        </w:rPr>
      </w:pPr>
      <w:r w:rsidRPr="005F0B73">
        <w:rPr>
          <w:lang w:val="ru-RU"/>
        </w:rPr>
        <w:t>Указать конкретную цель (например, ведение кадрового учёта, оформление договоров, регистрация участников и т.д.).</w:t>
      </w:r>
    </w:p>
    <w:p w14:paraId="60F4CA77" w14:textId="77777777" w:rsidR="00F14B95" w:rsidRPr="005F0B73" w:rsidRDefault="00631C1B">
      <w:pPr>
        <w:rPr>
          <w:lang w:val="ru-RU"/>
        </w:rPr>
      </w:pPr>
      <w:r w:rsidRPr="005F0B73">
        <w:rPr>
          <w:b/>
          <w:lang w:val="ru-RU"/>
        </w:rPr>
        <w:t>2. Состав и источник персональных данных</w:t>
      </w:r>
    </w:p>
    <w:p w14:paraId="2A082633" w14:textId="77777777" w:rsidR="00F14B95" w:rsidRPr="005F0B73" w:rsidRDefault="00631C1B" w:rsidP="009F388A">
      <w:pPr>
        <w:jc w:val="both"/>
        <w:rPr>
          <w:lang w:val="ru-RU"/>
        </w:rPr>
      </w:pPr>
      <w:r w:rsidRPr="005F0B73">
        <w:rPr>
          <w:lang w:val="ru-RU"/>
        </w:rPr>
        <w:t>Сведения предоставляются субъектом персональных данных лично. Включают ФИО, дату рождения, паспортные данные, контактную информацию и др.</w:t>
      </w:r>
    </w:p>
    <w:p w14:paraId="15AE4CBE" w14:textId="77777777" w:rsidR="00F14B95" w:rsidRPr="005F0B73" w:rsidRDefault="00631C1B">
      <w:pPr>
        <w:rPr>
          <w:lang w:val="ru-RU"/>
        </w:rPr>
      </w:pPr>
      <w:r w:rsidRPr="005F0B73">
        <w:rPr>
          <w:b/>
          <w:lang w:val="ru-RU"/>
        </w:rPr>
        <w:t>3. Перечень действий с персональными данными</w:t>
      </w:r>
    </w:p>
    <w:p w14:paraId="5AC2E32C" w14:textId="77777777" w:rsidR="00F14B95" w:rsidRDefault="00631C1B" w:rsidP="009F388A">
      <w:pPr>
        <w:jc w:val="both"/>
        <w:rPr>
          <w:lang w:val="ru-RU"/>
        </w:rPr>
      </w:pPr>
      <w:r w:rsidRPr="005F0B73">
        <w:rPr>
          <w:lang w:val="ru-RU"/>
        </w:rPr>
        <w:t>Сбор, фиксация, хранение, уточнение, распространение (при необходимости), уничтожение.</w:t>
      </w:r>
    </w:p>
    <w:p w14:paraId="0191FA23" w14:textId="77777777" w:rsidR="007A28A7" w:rsidRPr="005F0B73" w:rsidRDefault="007A28A7" w:rsidP="009F388A">
      <w:pPr>
        <w:jc w:val="both"/>
        <w:rPr>
          <w:lang w:val="ru-RU"/>
        </w:rPr>
      </w:pPr>
    </w:p>
    <w:p w14:paraId="5835BA73" w14:textId="77777777" w:rsidR="00F14B95" w:rsidRPr="005F0B73" w:rsidRDefault="00631C1B">
      <w:pPr>
        <w:rPr>
          <w:lang w:val="ru-RU"/>
        </w:rPr>
      </w:pPr>
      <w:r w:rsidRPr="005F0B73">
        <w:rPr>
          <w:b/>
          <w:lang w:val="ru-RU"/>
        </w:rPr>
        <w:lastRenderedPageBreak/>
        <w:t>4. Срок хранения персональных данных</w:t>
      </w:r>
    </w:p>
    <w:p w14:paraId="203EAE4A" w14:textId="77777777" w:rsidR="00F14B95" w:rsidRPr="005F0B73" w:rsidRDefault="00631C1B" w:rsidP="009F388A">
      <w:pPr>
        <w:jc w:val="both"/>
        <w:rPr>
          <w:lang w:val="ru-RU"/>
        </w:rPr>
      </w:pPr>
      <w:r w:rsidRPr="005F0B73">
        <w:rPr>
          <w:lang w:val="ru-RU"/>
        </w:rPr>
        <w:t>Указать срок хранения, например: «5 лет после окончания трудовых отношений».</w:t>
      </w:r>
    </w:p>
    <w:p w14:paraId="1FB10A07" w14:textId="77777777" w:rsidR="00F14B95" w:rsidRPr="005F0B73" w:rsidRDefault="00631C1B">
      <w:pPr>
        <w:rPr>
          <w:lang w:val="ru-RU"/>
        </w:rPr>
      </w:pPr>
      <w:r w:rsidRPr="005F0B73">
        <w:rPr>
          <w:b/>
          <w:lang w:val="ru-RU"/>
        </w:rPr>
        <w:t>5. Согласие субъекта персональных данных</w:t>
      </w:r>
    </w:p>
    <w:p w14:paraId="6D096124" w14:textId="77777777" w:rsidR="00BA5309" w:rsidRDefault="00631C1B" w:rsidP="007A28A7">
      <w:pPr>
        <w:jc w:val="both"/>
        <w:rPr>
          <w:lang w:val="ru-RU"/>
        </w:rPr>
      </w:pPr>
      <w:r w:rsidRPr="005F0B73">
        <w:rPr>
          <w:lang w:val="ru-RU"/>
        </w:rPr>
        <w:t>Я, __________________________________________</w:t>
      </w:r>
      <w:r w:rsidR="007A28A7">
        <w:rPr>
          <w:lang w:val="ru-RU"/>
        </w:rPr>
        <w:t>_______</w:t>
      </w:r>
      <w:r w:rsidRPr="005F0B73">
        <w:rPr>
          <w:lang w:val="ru-RU"/>
        </w:rPr>
        <w:t xml:space="preserve">(Ф.И.О.), </w:t>
      </w:r>
      <w:r w:rsidR="007A28A7">
        <w:rPr>
          <w:lang w:val="ru-RU"/>
        </w:rPr>
        <w:br/>
      </w:r>
      <w:r w:rsidRPr="005F0B73">
        <w:rPr>
          <w:lang w:val="ru-RU"/>
        </w:rPr>
        <w:t>даю согласие на обработку моих персональных данных без использования средств автоматизации в целях, указанных в разделе 1 настоящего документа.</w:t>
      </w:r>
    </w:p>
    <w:p w14:paraId="142BB0FE" w14:textId="77777777" w:rsidR="00BA5309" w:rsidRDefault="00631C1B" w:rsidP="007A28A7">
      <w:pPr>
        <w:jc w:val="both"/>
        <w:rPr>
          <w:lang w:val="ru-RU"/>
        </w:rPr>
      </w:pPr>
      <w:r w:rsidRPr="007A28A7">
        <w:rPr>
          <w:lang w:val="ru-RU"/>
        </w:rPr>
        <w:t xml:space="preserve">С обработкой ознакомлен(а). </w:t>
      </w:r>
    </w:p>
    <w:p w14:paraId="07311D02" w14:textId="1BE0A521" w:rsidR="00F14B95" w:rsidRPr="007A28A7" w:rsidRDefault="00631C1B" w:rsidP="007A28A7">
      <w:pPr>
        <w:jc w:val="both"/>
        <w:rPr>
          <w:lang w:val="ru-RU"/>
        </w:rPr>
      </w:pPr>
      <w:r w:rsidRPr="007A28A7">
        <w:rPr>
          <w:lang w:val="ru-RU"/>
        </w:rPr>
        <w:t>Подпись: ______________</w:t>
      </w:r>
      <w:r w:rsidR="00BA5309">
        <w:rPr>
          <w:lang w:val="ru-RU"/>
        </w:rPr>
        <w:t xml:space="preserve"> </w:t>
      </w:r>
      <w:r w:rsidRPr="007A28A7">
        <w:rPr>
          <w:lang w:val="ru-RU"/>
        </w:rPr>
        <w:t xml:space="preserve">Дата: </w:t>
      </w:r>
      <w:r w:rsidR="00BA5309">
        <w:rPr>
          <w:lang w:val="ru-RU"/>
        </w:rPr>
        <w:t>___________</w:t>
      </w:r>
    </w:p>
    <w:p w14:paraId="0FDEE5CC" w14:textId="77777777" w:rsidR="00786B9D" w:rsidRDefault="00786B9D">
      <w:pPr>
        <w:spacing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0232878F" w14:textId="19AE941B" w:rsidR="00E538F9" w:rsidRDefault="00296AEB" w:rsidP="00F42912">
      <w:pPr>
        <w:ind w:firstLine="0"/>
        <w:jc w:val="center"/>
        <w:rPr>
          <w:b/>
          <w:bCs/>
          <w:lang w:val="ru-RU"/>
        </w:rPr>
      </w:pPr>
      <w:r w:rsidRPr="00786B9D">
        <w:rPr>
          <w:b/>
          <w:bCs/>
          <w:lang w:val="ru-RU"/>
        </w:rPr>
        <w:lastRenderedPageBreak/>
        <w:t>Заполняется субъектом персональных данных:</w:t>
      </w:r>
    </w:p>
    <w:p w14:paraId="59748B73" w14:textId="77777777" w:rsidR="00F42912" w:rsidRPr="00786B9D" w:rsidRDefault="00F42912" w:rsidP="00F42912">
      <w:pPr>
        <w:ind w:firstLine="0"/>
        <w:jc w:val="center"/>
        <w:rPr>
          <w:b/>
          <w:bCs/>
          <w:lang w:val="ru-RU"/>
        </w:rPr>
      </w:pPr>
    </w:p>
    <w:p w14:paraId="67872468" w14:textId="30A74948" w:rsidR="00E538F9" w:rsidRPr="00BA5309" w:rsidRDefault="00161A27">
      <w:pPr>
        <w:rPr>
          <w:lang w:val="ru-RU"/>
        </w:rPr>
      </w:pPr>
      <w:r>
        <w:rPr>
          <w:lang w:val="ru-RU"/>
        </w:rPr>
        <w:t>ФИО</w:t>
      </w:r>
      <w:r w:rsidR="00296AEB" w:rsidRPr="00BA5309">
        <w:rPr>
          <w:lang w:val="ru-RU"/>
        </w:rPr>
        <w:t>:</w:t>
      </w:r>
      <w:r w:rsidR="00786B9D">
        <w:rPr>
          <w:lang w:val="ru-RU"/>
        </w:rPr>
        <w:t xml:space="preserve"> </w:t>
      </w:r>
      <w:r w:rsidR="00296AEB" w:rsidRPr="00BA5309">
        <w:rPr>
          <w:lang w:val="ru-RU"/>
        </w:rPr>
        <w:t>________</w:t>
      </w:r>
      <w:r>
        <w:rPr>
          <w:lang w:val="ru-RU"/>
        </w:rPr>
        <w:t>______________</w:t>
      </w:r>
      <w:r w:rsidR="00296AEB" w:rsidRPr="00BA5309">
        <w:rPr>
          <w:lang w:val="ru-RU"/>
        </w:rPr>
        <w:t>______________________________</w:t>
      </w:r>
      <w:r>
        <w:rPr>
          <w:lang w:val="ru-RU"/>
        </w:rPr>
        <w:t>_</w:t>
      </w:r>
    </w:p>
    <w:p w14:paraId="468C911C" w14:textId="1F9EF846" w:rsidR="00E538F9" w:rsidRPr="00BA5309" w:rsidRDefault="00296AEB">
      <w:pPr>
        <w:rPr>
          <w:lang w:val="ru-RU"/>
        </w:rPr>
      </w:pPr>
      <w:r w:rsidRPr="00BA5309">
        <w:rPr>
          <w:lang w:val="ru-RU"/>
        </w:rPr>
        <w:t>Дата рождения: ___________________________________</w:t>
      </w:r>
      <w:r w:rsidRPr="00BA5309">
        <w:rPr>
          <w:lang w:val="ru-RU"/>
        </w:rPr>
        <w:t>________</w:t>
      </w:r>
      <w:r w:rsidR="00161A27">
        <w:rPr>
          <w:lang w:val="ru-RU"/>
        </w:rPr>
        <w:t>__</w:t>
      </w:r>
    </w:p>
    <w:p w14:paraId="19A7BC29" w14:textId="15775FB2" w:rsidR="00E538F9" w:rsidRPr="00BA5309" w:rsidRDefault="00296AEB">
      <w:pPr>
        <w:rPr>
          <w:lang w:val="ru-RU"/>
        </w:rPr>
      </w:pPr>
      <w:r w:rsidRPr="00BA5309">
        <w:rPr>
          <w:lang w:val="ru-RU"/>
        </w:rPr>
        <w:t>Адрес регистрации (проживания):</w:t>
      </w:r>
      <w:r w:rsidR="00161A27">
        <w:rPr>
          <w:lang w:val="ru-RU"/>
        </w:rPr>
        <w:t xml:space="preserve"> _____________________________</w:t>
      </w:r>
    </w:p>
    <w:p w14:paraId="52EA3454" w14:textId="1E78247C" w:rsidR="00E538F9" w:rsidRPr="00BA5309" w:rsidRDefault="00296AEB">
      <w:pPr>
        <w:rPr>
          <w:lang w:val="ru-RU"/>
        </w:rPr>
      </w:pPr>
      <w:r w:rsidRPr="00BA5309">
        <w:rPr>
          <w:lang w:val="ru-RU"/>
        </w:rPr>
        <w:t xml:space="preserve">Контактный телефон / </w:t>
      </w:r>
      <w:r>
        <w:t>e</w:t>
      </w:r>
      <w:r w:rsidRPr="00BA5309">
        <w:rPr>
          <w:lang w:val="ru-RU"/>
        </w:rPr>
        <w:t>-</w:t>
      </w:r>
      <w:r>
        <w:t>mail</w:t>
      </w:r>
      <w:r w:rsidRPr="00BA5309">
        <w:rPr>
          <w:lang w:val="ru-RU"/>
        </w:rPr>
        <w:t>: _______________________________</w:t>
      </w:r>
      <w:r w:rsidR="00161A27">
        <w:rPr>
          <w:lang w:val="ru-RU"/>
        </w:rPr>
        <w:t>__</w:t>
      </w:r>
    </w:p>
    <w:p w14:paraId="62139F89" w14:textId="77777777" w:rsidR="00161A27" w:rsidRDefault="00296AEB">
      <w:pPr>
        <w:rPr>
          <w:lang w:val="ru-RU"/>
        </w:rPr>
      </w:pPr>
      <w:r w:rsidRPr="00BA5309">
        <w:rPr>
          <w:lang w:val="ru-RU"/>
        </w:rPr>
        <w:t>Паспорт: серия ____</w:t>
      </w:r>
      <w:r w:rsidR="00161A27">
        <w:rPr>
          <w:lang w:val="ru-RU"/>
        </w:rPr>
        <w:t>_____</w:t>
      </w:r>
      <w:r w:rsidRPr="00BA5309">
        <w:rPr>
          <w:lang w:val="ru-RU"/>
        </w:rPr>
        <w:t xml:space="preserve"> № __________</w:t>
      </w:r>
      <w:r w:rsidR="00161A27">
        <w:rPr>
          <w:lang w:val="ru-RU"/>
        </w:rPr>
        <w:t>____</w:t>
      </w:r>
      <w:r w:rsidRPr="00BA5309">
        <w:rPr>
          <w:lang w:val="ru-RU"/>
        </w:rPr>
        <w:t xml:space="preserve">, </w:t>
      </w:r>
    </w:p>
    <w:p w14:paraId="7DE666A2" w14:textId="017EDD73" w:rsidR="00E538F9" w:rsidRPr="00BA5309" w:rsidRDefault="00161A27">
      <w:pPr>
        <w:rPr>
          <w:lang w:val="ru-RU"/>
        </w:rPr>
      </w:pPr>
      <w:r>
        <w:rPr>
          <w:lang w:val="ru-RU"/>
        </w:rPr>
        <w:t>В</w:t>
      </w:r>
      <w:r w:rsidR="00296AEB" w:rsidRPr="00BA5309">
        <w:rPr>
          <w:lang w:val="ru-RU"/>
        </w:rPr>
        <w:t>ыдан ___________________________</w:t>
      </w:r>
      <w:r>
        <w:rPr>
          <w:lang w:val="ru-RU"/>
        </w:rPr>
        <w:t>__________________________</w:t>
      </w:r>
    </w:p>
    <w:p w14:paraId="0AFC592E" w14:textId="46CA8AA1" w:rsidR="00E538F9" w:rsidRPr="00BA5309" w:rsidRDefault="00296AEB">
      <w:pPr>
        <w:rPr>
          <w:lang w:val="ru-RU"/>
        </w:rPr>
      </w:pPr>
      <w:r w:rsidRPr="00BA5309">
        <w:rPr>
          <w:lang w:val="ru-RU"/>
        </w:rPr>
        <w:t>Дата выдачи: ____________</w:t>
      </w:r>
      <w:r w:rsidR="00F42912">
        <w:rPr>
          <w:lang w:val="ru-RU"/>
        </w:rPr>
        <w:t>_____</w:t>
      </w:r>
    </w:p>
    <w:p w14:paraId="0DF5E4CC" w14:textId="6716AB18" w:rsidR="00E538F9" w:rsidRDefault="00296AEB">
      <w:pPr>
        <w:rPr>
          <w:lang w:val="ru-RU"/>
        </w:rPr>
      </w:pPr>
      <w:r w:rsidRPr="00BA5309">
        <w:rPr>
          <w:lang w:val="ru-RU"/>
        </w:rPr>
        <w:t>Иные сведения (по необходимости):</w:t>
      </w:r>
      <w:r w:rsidR="00F42912">
        <w:rPr>
          <w:lang w:val="ru-RU"/>
        </w:rPr>
        <w:t xml:space="preserve"> ___________</w:t>
      </w:r>
      <w:r w:rsidRPr="00BA5309">
        <w:rPr>
          <w:lang w:val="ru-RU"/>
        </w:rPr>
        <w:t>_________________</w:t>
      </w:r>
    </w:p>
    <w:p w14:paraId="6BAE9C45" w14:textId="71C27CEA" w:rsidR="00F42912" w:rsidRDefault="00F42912">
      <w:pPr>
        <w:rPr>
          <w:lang w:val="ru-RU"/>
        </w:rPr>
      </w:pPr>
      <w:r>
        <w:rPr>
          <w:lang w:val="ru-RU"/>
        </w:rPr>
        <w:t>____________________________________________________________</w:t>
      </w:r>
    </w:p>
    <w:p w14:paraId="4D3F0874" w14:textId="3D51527E" w:rsidR="00F42912" w:rsidRPr="00BA5309" w:rsidRDefault="00F42912">
      <w:pPr>
        <w:rPr>
          <w:lang w:val="ru-RU"/>
        </w:rPr>
      </w:pPr>
      <w:r>
        <w:rPr>
          <w:lang w:val="ru-RU"/>
        </w:rPr>
        <w:t>____________________________________________________________</w:t>
      </w:r>
    </w:p>
    <w:p w14:paraId="2D572A98" w14:textId="77777777" w:rsidR="00E538F9" w:rsidRPr="00BA5309" w:rsidRDefault="00E538F9">
      <w:pPr>
        <w:rPr>
          <w:lang w:val="ru-RU"/>
        </w:rPr>
      </w:pPr>
    </w:p>
    <w:p w14:paraId="2C2ADCE5" w14:textId="77777777" w:rsidR="00E7452A" w:rsidRDefault="00E7452A">
      <w:pPr>
        <w:spacing w:line="276" w:lineRule="auto"/>
        <w:ind w:firstLine="0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A7546D5" w14:textId="7CFA5F67" w:rsidR="00E538F9" w:rsidRDefault="00296AEB" w:rsidP="00E7452A">
      <w:pPr>
        <w:ind w:firstLine="0"/>
        <w:jc w:val="center"/>
        <w:rPr>
          <w:b/>
          <w:bCs/>
          <w:lang w:val="ru-RU"/>
        </w:rPr>
      </w:pPr>
      <w:r w:rsidRPr="00E7452A">
        <w:rPr>
          <w:b/>
          <w:bCs/>
          <w:lang w:val="ru-RU"/>
        </w:rPr>
        <w:lastRenderedPageBreak/>
        <w:t>Для заполнения оператором (организацией):</w:t>
      </w:r>
    </w:p>
    <w:p w14:paraId="1373E64B" w14:textId="77777777" w:rsidR="00E7452A" w:rsidRPr="00E7452A" w:rsidRDefault="00E7452A" w:rsidP="00E7452A">
      <w:pPr>
        <w:ind w:firstLine="0"/>
        <w:jc w:val="center"/>
        <w:rPr>
          <w:b/>
          <w:bCs/>
          <w:lang w:val="ru-RU"/>
        </w:rPr>
      </w:pPr>
    </w:p>
    <w:p w14:paraId="502B098F" w14:textId="7C0D85F8" w:rsidR="00E538F9" w:rsidRPr="00BA5309" w:rsidRDefault="00296AEB">
      <w:pPr>
        <w:rPr>
          <w:lang w:val="ru-RU"/>
        </w:rPr>
      </w:pPr>
      <w:r w:rsidRPr="00BA5309">
        <w:rPr>
          <w:lang w:val="ru-RU"/>
        </w:rPr>
        <w:t>Регистрационный номер документа: ___________________________</w:t>
      </w:r>
      <w:r w:rsidR="00E7452A">
        <w:rPr>
          <w:lang w:val="ru-RU"/>
        </w:rPr>
        <w:t>_</w:t>
      </w:r>
    </w:p>
    <w:p w14:paraId="1E1A84EC" w14:textId="77777777" w:rsidR="00E538F9" w:rsidRPr="00BA5309" w:rsidRDefault="00296AEB">
      <w:pPr>
        <w:rPr>
          <w:lang w:val="ru-RU"/>
        </w:rPr>
      </w:pPr>
      <w:r w:rsidRPr="00BA5309">
        <w:rPr>
          <w:lang w:val="ru-RU"/>
        </w:rPr>
        <w:t>Дата регистрации: _________</w:t>
      </w:r>
      <w:r w:rsidRPr="00BA5309">
        <w:rPr>
          <w:lang w:val="ru-RU"/>
        </w:rPr>
        <w:t>__________________</w:t>
      </w:r>
    </w:p>
    <w:p w14:paraId="7A6A20A1" w14:textId="6F462691" w:rsidR="00E538F9" w:rsidRDefault="00296AEB">
      <w:pPr>
        <w:rPr>
          <w:lang w:val="ru-RU"/>
        </w:rPr>
      </w:pPr>
      <w:r w:rsidRPr="00BA5309">
        <w:rPr>
          <w:lang w:val="ru-RU"/>
        </w:rPr>
        <w:t xml:space="preserve">Ответственное лицо (Ф.И.О., должность): </w:t>
      </w:r>
      <w:r w:rsidRPr="00BA5309">
        <w:rPr>
          <w:lang w:val="ru-RU"/>
        </w:rPr>
        <w:t>_______________________</w:t>
      </w:r>
    </w:p>
    <w:p w14:paraId="7EAA8BEE" w14:textId="7142794A" w:rsidR="00E7452A" w:rsidRPr="00BA5309" w:rsidRDefault="00E7452A">
      <w:pPr>
        <w:rPr>
          <w:lang w:val="ru-RU"/>
        </w:rPr>
      </w:pPr>
      <w:r>
        <w:rPr>
          <w:lang w:val="ru-RU"/>
        </w:rPr>
        <w:t>___________________________________________________________</w:t>
      </w:r>
    </w:p>
    <w:p w14:paraId="5472CAF4" w14:textId="77777777" w:rsidR="00E538F9" w:rsidRPr="00BA5309" w:rsidRDefault="00296AEB">
      <w:pPr>
        <w:rPr>
          <w:lang w:val="ru-RU"/>
        </w:rPr>
      </w:pPr>
      <w:r w:rsidRPr="00BA5309">
        <w:rPr>
          <w:lang w:val="ru-RU"/>
        </w:rPr>
        <w:t>Подпись ответственного лица: ___________________________</w:t>
      </w:r>
    </w:p>
    <w:p w14:paraId="52E0E641" w14:textId="4F68A7CE" w:rsidR="00E538F9" w:rsidRPr="00BA5309" w:rsidRDefault="00296AEB">
      <w:pPr>
        <w:rPr>
          <w:lang w:val="ru-RU"/>
        </w:rPr>
      </w:pPr>
      <w:r w:rsidRPr="00BA5309">
        <w:rPr>
          <w:lang w:val="ru-RU"/>
        </w:rPr>
        <w:t xml:space="preserve">Дата помещения в архив (при необходимости): </w:t>
      </w:r>
      <w:r w:rsidRPr="00BA5309">
        <w:rPr>
          <w:lang w:val="ru-RU"/>
        </w:rPr>
        <w:t>__________________</w:t>
      </w:r>
    </w:p>
    <w:p w14:paraId="18EE2FDF" w14:textId="77777777" w:rsidR="00E538F9" w:rsidRPr="00BA5309" w:rsidRDefault="00296AEB">
      <w:pPr>
        <w:rPr>
          <w:lang w:val="ru-RU"/>
        </w:rPr>
      </w:pPr>
      <w:r w:rsidRPr="00BA5309">
        <w:rPr>
          <w:lang w:val="ru-RU"/>
        </w:rPr>
        <w:t>Срок хранения истекает: ________________</w:t>
      </w:r>
      <w:r w:rsidRPr="00BA5309">
        <w:rPr>
          <w:lang w:val="ru-RU"/>
        </w:rPr>
        <w:t>___________</w:t>
      </w:r>
    </w:p>
    <w:p w14:paraId="04AF32D7" w14:textId="77777777" w:rsidR="00E538F9" w:rsidRPr="00BA5309" w:rsidRDefault="00296AEB">
      <w:pPr>
        <w:rPr>
          <w:lang w:val="ru-RU"/>
        </w:rPr>
      </w:pPr>
      <w:r w:rsidRPr="00BA5309">
        <w:rPr>
          <w:lang w:val="ru-RU"/>
        </w:rPr>
        <w:t>Отметка об уничтожении документа: ___________________________</w:t>
      </w:r>
    </w:p>
    <w:sectPr w:rsidR="00E538F9" w:rsidRPr="00BA5309" w:rsidSect="004C679D">
      <w:footerReference w:type="default" r:id="rId8"/>
      <w:pgSz w:w="12240" w:h="15840"/>
      <w:pgMar w:top="1138" w:right="1138" w:bottom="1138" w:left="198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09325" w14:textId="77777777" w:rsidR="00296AEB" w:rsidRDefault="00296AEB" w:rsidP="004C679D">
      <w:pPr>
        <w:spacing w:after="0" w:line="240" w:lineRule="auto"/>
      </w:pPr>
      <w:r>
        <w:separator/>
      </w:r>
    </w:p>
  </w:endnote>
  <w:endnote w:type="continuationSeparator" w:id="0">
    <w:p w14:paraId="5D732DF1" w14:textId="77777777" w:rsidR="00296AEB" w:rsidRDefault="00296AEB" w:rsidP="004C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4291623"/>
      <w:docPartObj>
        <w:docPartGallery w:val="Page Numbers (Bottom of Page)"/>
        <w:docPartUnique/>
      </w:docPartObj>
    </w:sdtPr>
    <w:sdtEndPr/>
    <w:sdtContent>
      <w:p w14:paraId="0EFF02FA" w14:textId="77777777" w:rsidR="004C679D" w:rsidRDefault="004C679D" w:rsidP="004C679D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1F2AE" w14:textId="77777777" w:rsidR="004C679D" w:rsidRDefault="004C67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521A" w14:textId="77777777" w:rsidR="00296AEB" w:rsidRDefault="00296AEB" w:rsidP="004C679D">
      <w:pPr>
        <w:spacing w:after="0" w:line="240" w:lineRule="auto"/>
      </w:pPr>
      <w:r>
        <w:separator/>
      </w:r>
    </w:p>
  </w:footnote>
  <w:footnote w:type="continuationSeparator" w:id="0">
    <w:p w14:paraId="4BFFBB39" w14:textId="77777777" w:rsidR="00296AEB" w:rsidRDefault="00296AEB" w:rsidP="004C6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A27"/>
    <w:rsid w:val="0029639D"/>
    <w:rsid w:val="00296AEB"/>
    <w:rsid w:val="00326F90"/>
    <w:rsid w:val="004C679D"/>
    <w:rsid w:val="005F0B73"/>
    <w:rsid w:val="00631C1B"/>
    <w:rsid w:val="00786B9D"/>
    <w:rsid w:val="007A28A7"/>
    <w:rsid w:val="007E70DE"/>
    <w:rsid w:val="009F388A"/>
    <w:rsid w:val="00AA1D8D"/>
    <w:rsid w:val="00B47730"/>
    <w:rsid w:val="00BA5309"/>
    <w:rsid w:val="00CB0664"/>
    <w:rsid w:val="00E538F9"/>
    <w:rsid w:val="00E7452A"/>
    <w:rsid w:val="00F14B95"/>
    <w:rsid w:val="00F429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6F9933"/>
  <w14:defaultImageDpi w14:val="300"/>
  <w15:docId w15:val="{FB14336E-7BDB-4910-9EBF-10280379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311</Words>
  <Characters>1776</Characters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2013-12-23T23:15:00Z</dcterms:created>
  <dcterms:modified xsi:type="dcterms:W3CDTF">2025-10-09T17:12:00Z</dcterms:modified>
  <cp:category/>
</cp:coreProperties>
</file>