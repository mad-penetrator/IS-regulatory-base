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2AE0" w14:textId="6E270BE2" w:rsidR="00A526CB" w:rsidRDefault="00A526CB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FD0CA" wp14:editId="655BE09A">
                <wp:simplePos x="0" y="0"/>
                <wp:positionH relativeFrom="column">
                  <wp:posOffset>2868295</wp:posOffset>
                </wp:positionH>
                <wp:positionV relativeFrom="paragraph">
                  <wp:posOffset>-74930</wp:posOffset>
                </wp:positionV>
                <wp:extent cx="2918460" cy="3230880"/>
                <wp:effectExtent l="0" t="0" r="15240" b="2667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323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4EB4AB" w14:textId="38D5A0E1" w:rsidR="00A526CB" w:rsidRPr="00A526CB" w:rsidRDefault="00A526CB" w:rsidP="00A526CB">
                            <w:pPr>
                              <w:ind w:firstLine="0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A526CB">
                              <w:rPr>
                                <w:sz w:val="24"/>
                                <w:szCs w:val="20"/>
                                <w:lang w:val="ru-RU"/>
                              </w:rPr>
                              <w:t>Наименование организации: ________________________________</w:t>
                            </w:r>
                            <w:r w:rsidR="007808E1">
                              <w:rPr>
                                <w:sz w:val="24"/>
                                <w:szCs w:val="20"/>
                                <w:lang w:val="ru-RU"/>
                              </w:rPr>
                              <w:t>__</w:t>
                            </w:r>
                          </w:p>
                          <w:p w14:paraId="5D76005A" w14:textId="7689B9F7" w:rsidR="00A526CB" w:rsidRPr="00A526CB" w:rsidRDefault="00A526CB" w:rsidP="00A526CB">
                            <w:pPr>
                              <w:ind w:firstLine="0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A526CB">
                              <w:rPr>
                                <w:sz w:val="24"/>
                                <w:szCs w:val="20"/>
                                <w:lang w:val="ru-RU"/>
                              </w:rPr>
                              <w:t>Адрес: _________________________________</w:t>
                            </w:r>
                            <w:r w:rsidR="007808E1">
                              <w:rPr>
                                <w:sz w:val="24"/>
                                <w:szCs w:val="20"/>
                                <w:lang w:val="ru-RU"/>
                              </w:rPr>
                              <w:t>_</w:t>
                            </w:r>
                          </w:p>
                          <w:p w14:paraId="12F85CAE" w14:textId="1CB03DF5" w:rsidR="00A526CB" w:rsidRPr="00A526CB" w:rsidRDefault="00A526CB" w:rsidP="00A526CB">
                            <w:pPr>
                              <w:ind w:firstLine="0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A526CB">
                              <w:rPr>
                                <w:sz w:val="24"/>
                                <w:szCs w:val="20"/>
                                <w:lang w:val="ru-RU"/>
                              </w:rPr>
                              <w:t>Ответственное подразделение: ___________________________</w:t>
                            </w:r>
                            <w:r w:rsidRPr="00A526CB">
                              <w:rPr>
                                <w:sz w:val="24"/>
                                <w:szCs w:val="20"/>
                                <w:lang w:val="ru-RU"/>
                              </w:rPr>
                              <w:t>______</w:t>
                            </w:r>
                            <w:r w:rsidR="007808E1">
                              <w:rPr>
                                <w:sz w:val="24"/>
                                <w:szCs w:val="20"/>
                                <w:lang w:val="ru-RU"/>
                              </w:rPr>
                              <w:t>_</w:t>
                            </w:r>
                          </w:p>
                          <w:p w14:paraId="5D084CD6" w14:textId="304591FB" w:rsidR="00A526CB" w:rsidRPr="00A526CB" w:rsidRDefault="00A526CB" w:rsidP="00A526CB">
                            <w:pPr>
                              <w:ind w:firstLine="0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A526CB">
                              <w:rPr>
                                <w:sz w:val="24"/>
                                <w:szCs w:val="20"/>
                                <w:lang w:val="ru-RU"/>
                              </w:rPr>
                              <w:t>УТВЕРЖДАЮ: _________________________________</w:t>
                            </w:r>
                            <w:r w:rsidR="007808E1">
                              <w:rPr>
                                <w:sz w:val="24"/>
                                <w:szCs w:val="20"/>
                                <w:lang w:val="ru-RU"/>
                              </w:rPr>
                              <w:t>_</w:t>
                            </w:r>
                          </w:p>
                          <w:p w14:paraId="22788E7A" w14:textId="37CA3FAF" w:rsidR="00A526CB" w:rsidRPr="00A526CB" w:rsidRDefault="00A526CB" w:rsidP="00A526CB">
                            <w:pPr>
                              <w:ind w:firstLine="0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A526CB">
                              <w:rPr>
                                <w:sz w:val="24"/>
                                <w:szCs w:val="20"/>
                                <w:lang w:val="ru-RU"/>
                              </w:rPr>
                              <w:t>Дата введения в действие: ______________________________</w:t>
                            </w:r>
                            <w:r w:rsidR="007808E1">
                              <w:rPr>
                                <w:sz w:val="24"/>
                                <w:szCs w:val="20"/>
                                <w:lang w:val="ru-RU"/>
                              </w:rPr>
                              <w:t>____</w:t>
                            </w:r>
                          </w:p>
                          <w:p w14:paraId="295F2898" w14:textId="77777777" w:rsidR="00A526CB" w:rsidRPr="00A526CB" w:rsidRDefault="00A526CB" w:rsidP="00A526CB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FD0C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25.85pt;margin-top:-5.9pt;width:229.8pt;height:25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" fillcolor="white [3201]" strokecolor="white [3212]" strokeweight=".5pt">
                <v:textbox>
                  <w:txbxContent>
                    <w:p w14:paraId="634EB4AB" w14:textId="38D5A0E1" w:rsidR="00A526CB" w:rsidRPr="00A526CB" w:rsidRDefault="00A526CB" w:rsidP="00A526CB">
                      <w:pPr>
                        <w:ind w:firstLine="0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A526CB">
                        <w:rPr>
                          <w:sz w:val="24"/>
                          <w:szCs w:val="20"/>
                          <w:lang w:val="ru-RU"/>
                        </w:rPr>
                        <w:t>Наименование организации: ________________________________</w:t>
                      </w:r>
                      <w:r w:rsidR="007808E1">
                        <w:rPr>
                          <w:sz w:val="24"/>
                          <w:szCs w:val="20"/>
                          <w:lang w:val="ru-RU"/>
                        </w:rPr>
                        <w:t>__</w:t>
                      </w:r>
                    </w:p>
                    <w:p w14:paraId="5D76005A" w14:textId="7689B9F7" w:rsidR="00A526CB" w:rsidRPr="00A526CB" w:rsidRDefault="00A526CB" w:rsidP="00A526CB">
                      <w:pPr>
                        <w:ind w:firstLine="0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A526CB">
                        <w:rPr>
                          <w:sz w:val="24"/>
                          <w:szCs w:val="20"/>
                          <w:lang w:val="ru-RU"/>
                        </w:rPr>
                        <w:t>Адрес: _________________________________</w:t>
                      </w:r>
                      <w:r w:rsidR="007808E1">
                        <w:rPr>
                          <w:sz w:val="24"/>
                          <w:szCs w:val="20"/>
                          <w:lang w:val="ru-RU"/>
                        </w:rPr>
                        <w:t>_</w:t>
                      </w:r>
                    </w:p>
                    <w:p w14:paraId="12F85CAE" w14:textId="1CB03DF5" w:rsidR="00A526CB" w:rsidRPr="00A526CB" w:rsidRDefault="00A526CB" w:rsidP="00A526CB">
                      <w:pPr>
                        <w:ind w:firstLine="0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A526CB">
                        <w:rPr>
                          <w:sz w:val="24"/>
                          <w:szCs w:val="20"/>
                          <w:lang w:val="ru-RU"/>
                        </w:rPr>
                        <w:t>Ответственное подразделение: ___________________________</w:t>
                      </w:r>
                      <w:r w:rsidRPr="00A526CB">
                        <w:rPr>
                          <w:sz w:val="24"/>
                          <w:szCs w:val="20"/>
                          <w:lang w:val="ru-RU"/>
                        </w:rPr>
                        <w:t>______</w:t>
                      </w:r>
                      <w:r w:rsidR="007808E1">
                        <w:rPr>
                          <w:sz w:val="24"/>
                          <w:szCs w:val="20"/>
                          <w:lang w:val="ru-RU"/>
                        </w:rPr>
                        <w:t>_</w:t>
                      </w:r>
                    </w:p>
                    <w:p w14:paraId="5D084CD6" w14:textId="304591FB" w:rsidR="00A526CB" w:rsidRPr="00A526CB" w:rsidRDefault="00A526CB" w:rsidP="00A526CB">
                      <w:pPr>
                        <w:ind w:firstLine="0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A526CB">
                        <w:rPr>
                          <w:sz w:val="24"/>
                          <w:szCs w:val="20"/>
                          <w:lang w:val="ru-RU"/>
                        </w:rPr>
                        <w:t>УТВЕРЖДАЮ: _________________________________</w:t>
                      </w:r>
                      <w:r w:rsidR="007808E1">
                        <w:rPr>
                          <w:sz w:val="24"/>
                          <w:szCs w:val="20"/>
                          <w:lang w:val="ru-RU"/>
                        </w:rPr>
                        <w:t>_</w:t>
                      </w:r>
                    </w:p>
                    <w:p w14:paraId="22788E7A" w14:textId="37CA3FAF" w:rsidR="00A526CB" w:rsidRPr="00A526CB" w:rsidRDefault="00A526CB" w:rsidP="00A526CB">
                      <w:pPr>
                        <w:ind w:firstLine="0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A526CB">
                        <w:rPr>
                          <w:sz w:val="24"/>
                          <w:szCs w:val="20"/>
                          <w:lang w:val="ru-RU"/>
                        </w:rPr>
                        <w:t>Дата введения в действие: ______________________________</w:t>
                      </w:r>
                      <w:r w:rsidR="007808E1">
                        <w:rPr>
                          <w:sz w:val="24"/>
                          <w:szCs w:val="20"/>
                          <w:lang w:val="ru-RU"/>
                        </w:rPr>
                        <w:t>____</w:t>
                      </w:r>
                    </w:p>
                    <w:p w14:paraId="295F2898" w14:textId="77777777" w:rsidR="00A526CB" w:rsidRPr="00A526CB" w:rsidRDefault="00A526CB" w:rsidP="00A526CB">
                      <w:pPr>
                        <w:ind w:firstLine="0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806949" w14:textId="77777777" w:rsidR="007808E1" w:rsidRDefault="007808E1">
      <w:pPr>
        <w:jc w:val="center"/>
        <w:rPr>
          <w:lang w:val="ru-RU"/>
        </w:rPr>
      </w:pPr>
    </w:p>
    <w:p w14:paraId="79E6CD80" w14:textId="77777777" w:rsidR="007808E1" w:rsidRDefault="007808E1">
      <w:pPr>
        <w:jc w:val="center"/>
        <w:rPr>
          <w:lang w:val="ru-RU"/>
        </w:rPr>
      </w:pPr>
    </w:p>
    <w:p w14:paraId="4AC3BB92" w14:textId="77777777" w:rsidR="007808E1" w:rsidRDefault="007808E1">
      <w:pPr>
        <w:jc w:val="center"/>
        <w:rPr>
          <w:lang w:val="ru-RU"/>
        </w:rPr>
      </w:pPr>
    </w:p>
    <w:p w14:paraId="5650637D" w14:textId="77777777" w:rsidR="007808E1" w:rsidRDefault="007808E1">
      <w:pPr>
        <w:jc w:val="center"/>
        <w:rPr>
          <w:lang w:val="ru-RU"/>
        </w:rPr>
      </w:pPr>
    </w:p>
    <w:p w14:paraId="23BF43F2" w14:textId="77777777" w:rsidR="007808E1" w:rsidRDefault="007808E1">
      <w:pPr>
        <w:jc w:val="center"/>
        <w:rPr>
          <w:lang w:val="ru-RU"/>
        </w:rPr>
      </w:pPr>
    </w:p>
    <w:p w14:paraId="069EDC8F" w14:textId="77777777" w:rsidR="007808E1" w:rsidRDefault="007808E1">
      <w:pPr>
        <w:jc w:val="center"/>
        <w:rPr>
          <w:lang w:val="ru-RU"/>
        </w:rPr>
      </w:pPr>
    </w:p>
    <w:p w14:paraId="27DD5145" w14:textId="77777777" w:rsidR="007808E1" w:rsidRDefault="007808E1">
      <w:pPr>
        <w:jc w:val="center"/>
        <w:rPr>
          <w:lang w:val="ru-RU"/>
        </w:rPr>
      </w:pPr>
    </w:p>
    <w:p w14:paraId="0195FE41" w14:textId="77777777" w:rsidR="007808E1" w:rsidRDefault="007808E1" w:rsidP="007808E1">
      <w:pPr>
        <w:ind w:firstLine="0"/>
        <w:jc w:val="center"/>
        <w:rPr>
          <w:lang w:val="ru-RU"/>
        </w:rPr>
      </w:pPr>
      <w:r w:rsidRPr="00A526CB">
        <w:rPr>
          <w:lang w:val="ru-RU"/>
        </w:rPr>
        <w:t xml:space="preserve">АКТ ОБ УНИЧТОЖЕНИИ БУМАЖНЫХ НОСИТЕЛЕЙ </w:t>
      </w:r>
    </w:p>
    <w:p w14:paraId="5919353D" w14:textId="10E8C15D" w:rsidR="00A24662" w:rsidRDefault="007808E1" w:rsidP="007808E1">
      <w:pPr>
        <w:ind w:firstLine="0"/>
        <w:jc w:val="center"/>
        <w:rPr>
          <w:lang w:val="ru-RU"/>
        </w:rPr>
      </w:pPr>
      <w:r w:rsidRPr="00A526CB">
        <w:rPr>
          <w:lang w:val="ru-RU"/>
        </w:rPr>
        <w:t>С ПЕРСОНАЛЬНЫМИ ДАННЫМИ</w:t>
      </w:r>
    </w:p>
    <w:p w14:paraId="4C4EB6AB" w14:textId="77777777" w:rsidR="007808E1" w:rsidRPr="00A526CB" w:rsidRDefault="007808E1" w:rsidP="007808E1">
      <w:pPr>
        <w:ind w:firstLine="0"/>
        <w:jc w:val="center"/>
        <w:rPr>
          <w:lang w:val="ru-RU"/>
        </w:rPr>
      </w:pPr>
    </w:p>
    <w:p w14:paraId="371C3855" w14:textId="233932BD" w:rsidR="00A24662" w:rsidRPr="00A526CB" w:rsidRDefault="007808E1">
      <w:pPr>
        <w:rPr>
          <w:lang w:val="ru-RU"/>
        </w:rPr>
      </w:pPr>
      <w:r w:rsidRPr="00A526CB">
        <w:rPr>
          <w:lang w:val="ru-RU"/>
        </w:rPr>
        <w:t xml:space="preserve">Комиссия в составе </w:t>
      </w:r>
      <w:r w:rsidRPr="00A526CB">
        <w:rPr>
          <w:lang w:val="ru-RU"/>
        </w:rPr>
        <w:t>__</w:t>
      </w:r>
      <w:r>
        <w:rPr>
          <w:lang w:val="ru-RU"/>
        </w:rPr>
        <w:t xml:space="preserve">________________________________________ </w:t>
      </w:r>
      <w:r w:rsidRPr="00A526CB">
        <w:rPr>
          <w:lang w:val="ru-RU"/>
        </w:rPr>
        <w:t>составила настоящий акт о том, что были уничто</w:t>
      </w:r>
      <w:r w:rsidRPr="00A526CB">
        <w:rPr>
          <w:lang w:val="ru-RU"/>
        </w:rPr>
        <w:t>жены бумажные носители с персональными данными.</w:t>
      </w:r>
    </w:p>
    <w:p w14:paraId="4D820E60" w14:textId="77777777" w:rsidR="007808E1" w:rsidRDefault="007808E1">
      <w:pPr>
        <w:rPr>
          <w:lang w:val="ru-RU"/>
        </w:rPr>
      </w:pPr>
      <w:r w:rsidRPr="00A526CB">
        <w:rPr>
          <w:lang w:val="ru-RU"/>
        </w:rPr>
        <w:t>Наименование документов: _______________________</w:t>
      </w:r>
      <w:r>
        <w:rPr>
          <w:lang w:val="ru-RU"/>
        </w:rPr>
        <w:t>____________</w:t>
      </w:r>
      <w:r w:rsidRPr="00A526CB">
        <w:rPr>
          <w:lang w:val="ru-RU"/>
        </w:rPr>
        <w:t>.</w:t>
      </w:r>
    </w:p>
    <w:p w14:paraId="27AA317B" w14:textId="77777777" w:rsidR="007808E1" w:rsidRDefault="007808E1">
      <w:pPr>
        <w:rPr>
          <w:lang w:val="ru-RU"/>
        </w:rPr>
      </w:pPr>
      <w:r w:rsidRPr="00A526CB">
        <w:rPr>
          <w:lang w:val="ru-RU"/>
        </w:rPr>
        <w:t>Количество: _____</w:t>
      </w:r>
      <w:r>
        <w:rPr>
          <w:lang w:val="ru-RU"/>
        </w:rPr>
        <w:t>____</w:t>
      </w:r>
      <w:r w:rsidRPr="00A526CB">
        <w:rPr>
          <w:lang w:val="ru-RU"/>
        </w:rPr>
        <w:t xml:space="preserve">. </w:t>
      </w:r>
    </w:p>
    <w:p w14:paraId="50A9E02E" w14:textId="7AE8CF6B" w:rsidR="00A24662" w:rsidRPr="00A526CB" w:rsidRDefault="007808E1">
      <w:pPr>
        <w:rPr>
          <w:lang w:val="ru-RU"/>
        </w:rPr>
      </w:pPr>
      <w:r w:rsidRPr="00A526CB">
        <w:rPr>
          <w:lang w:val="ru-RU"/>
        </w:rPr>
        <w:t>Способ уничтожения: _______________________</w:t>
      </w:r>
      <w:r>
        <w:rPr>
          <w:lang w:val="ru-RU"/>
        </w:rPr>
        <w:t>_________________</w:t>
      </w:r>
      <w:r w:rsidRPr="00A526CB">
        <w:rPr>
          <w:lang w:val="ru-RU"/>
        </w:rPr>
        <w:t>.</w:t>
      </w:r>
    </w:p>
    <w:sectPr w:rsidR="00A24662" w:rsidRPr="00A526CB" w:rsidSect="00034616">
      <w:pgSz w:w="12240" w:h="15840"/>
      <w:pgMar w:top="1138" w:right="1138" w:bottom="1138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08E1"/>
    <w:rsid w:val="00A24662"/>
    <w:rsid w:val="00A526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6A948E"/>
  <w14:defaultImageDpi w14:val="300"/>
  <w15:docId w15:val="{618D9EC5-73D7-410F-B41A-61D612E5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line="360" w:lineRule="auto"/>
      <w:ind w:firstLine="706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70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kkk</cp:lastModifiedBy>
  <cp:revision>2</cp:revision>
  <dcterms:created xsi:type="dcterms:W3CDTF">2013-12-23T23:15:00Z</dcterms:created>
  <dcterms:modified xsi:type="dcterms:W3CDTF">2025-10-09T17:48:00Z</dcterms:modified>
  <cp:category/>
</cp:coreProperties>
</file>